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translate-unknown</w:t>
      </w:r>
    </w:p>
    <w:tbl>
      <w:tblPr>
        <w:tblStyle w:val="TableGrid"/>
        <w:tblW w:type="auto" w:w="0"/>
        <w:tblLook w:firstColumn="1" w:firstRow="1" w:lastColumn="0" w:lastRow="0" w:noHBand="0" w:noVBand="1" w:val="04A0"/>
      </w:tblPr>
      <w:tblGrid>
        <w:gridCol w:w="9972"/>
      </w:tblGrid>
      <w:tr>
        <w:tc>
          <w:tcPr>
            <w:tcW w:type="dxa" w:w="9972"/>
          </w:tcPr>
          <w:p>
            <w:r>
              <w:rPr>
                <w:b/>
              </w:rPr>
              <w:t>translate\translate-unknown\title.md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Translate Unknowns</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translate\translate-unknown\sub-title.md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How can I translate ideas that my readers are not familiar with?</w:t>
            </w:r>
          </w:p>
        </w:tc>
        <w:tc>
          <w:tcPr>
            <w:tcW w:type="dxa" w:w="5102"/>
          </w:tcPr>
          <w:p>
            <w:r/>
          </w:p>
        </w:tc>
      </w:tr>
    </w:tbl>
    <w:p/>
    <w:p>
      <w:r>
        <w:br w:type="page"/>
      </w:r>
    </w:p>
    <w:tbl>
      <w:tblPr>
        <w:tblStyle w:val="TableGrid"/>
        <w:tblW w:type="auto" w:w="0"/>
        <w:tblLook w:firstColumn="1" w:firstRow="1" w:lastColumn="0" w:lastRow="0" w:noHBand="0" w:noVBand="1" w:val="04A0"/>
      </w:tblPr>
      <w:tblGrid>
        <w:gridCol w:w="9972"/>
      </w:tblGrid>
      <w:tr>
        <w:tc>
          <w:tcPr>
            <w:tcW w:type="dxa" w:w="9972"/>
          </w:tcPr>
          <w:p>
            <w:r>
              <w:rPr>
                <w:b/>
              </w:rPr>
              <w:t>translate\translate-unknown\01.md</w:t>
            </w:r>
          </w:p>
        </w:tc>
      </w:tr>
    </w:tbl>
    <w:tbl>
      <w:tblPr>
        <w:tblStyle w:val="TableGrid"/>
        <w:tblW w:type="auto" w:w="0"/>
        <w:tblLayout w:type="autofit"/>
        <w:tblLook w:firstColumn="1" w:firstRow="1" w:lastColumn="0" w:lastRow="0" w:noHBand="0" w:noVBand="1" w:val="04A0"/>
      </w:tblPr>
      <w:tblGrid>
        <w:gridCol w:w="1134"/>
        <w:gridCol w:w="5102"/>
        <w:gridCol w:w="5102"/>
      </w:tblGrid>
      <w:tr>
        <w:tc>
          <w:tcPr>
            <w:tcW w:type="dxa" w:w="1134"/>
          </w:tcPr>
          <w:p>
            <w:r>
              <w:rPr>
                <w:b/>
              </w:rPr>
              <w:t>NO</w:t>
            </w:r>
          </w:p>
        </w:tc>
        <w:tc>
          <w:tcPr>
            <w:tcW w:type="dxa" w:w="5102"/>
          </w:tcPr>
          <w:p>
            <w:r>
              <w:rPr>
                <w:b/>
              </w:rPr>
              <w:t xml:space="preserve">ENGLISH </w:t>
            </w:r>
          </w:p>
        </w:tc>
        <w:tc>
          <w:tcPr>
            <w:tcW w:type="dxa" w:w="5102"/>
          </w:tcPr>
          <w:p>
            <w:r>
              <w:rPr>
                <w:b/>
              </w:rPr>
              <w:t>TRANSLATION</w:t>
            </w:r>
          </w:p>
        </w:tc>
      </w:tr>
      <w:tr>
        <w:tc>
          <w:tcPr>
            <w:tcW w:type="dxa" w:w="1134"/>
          </w:tcPr>
          <w:p>
            <w:r>
              <w:rPr>
                <w:sz w:val="28"/>
              </w:rPr>
              <w:t>1</w:t>
            </w:r>
          </w:p>
        </w:tc>
        <w:tc>
          <w:tcPr>
            <w:tcW w:type="dxa" w:w="5102"/>
          </w:tcPr>
          <w:p>
            <w:r>
              <w:rPr>
                <w:sz w:val="28"/>
              </w:rPr>
              <w:t>While working to translate the Bible, you (the translator) might find yourself asking: “How do I translate words like lion, fig tree, mountain, priest, or temple when people in my culture have never seen these things and we do not have a word for them?”</w:t>
            </w:r>
          </w:p>
        </w:tc>
        <w:tc>
          <w:tcPr>
            <w:tcW w:type="dxa" w:w="5102"/>
          </w:tcPr>
          <w:p>
            <w:r/>
          </w:p>
        </w:tc>
      </w:tr>
      <w:tr>
        <w:tc>
          <w:tcPr>
            <w:tcW w:type="dxa" w:w="1134"/>
          </w:tcPr>
          <w:p>
            <w:r>
              <w:rPr>
                <w:sz w:val="28"/>
              </w:rPr>
              <w:t>2</w:t>
            </w:r>
          </w:p>
        </w:tc>
        <w:tc>
          <w:tcPr>
            <w:tcW w:type="dxa" w:w="5102"/>
          </w:tcPr>
          <w:p>
            <w:r>
              <w:rPr>
                <w:sz w:val="28"/>
              </w:rPr>
            </w:r>
          </w:p>
        </w:tc>
        <w:tc>
          <w:tcPr>
            <w:tcW w:type="dxa" w:w="5102"/>
          </w:tcPr>
          <w:p>
            <w:r/>
          </w:p>
        </w:tc>
      </w:tr>
      <w:tr>
        <w:tc>
          <w:tcPr>
            <w:tcW w:type="dxa" w:w="1134"/>
          </w:tcPr>
          <w:p>
            <w:r>
              <w:rPr>
                <w:sz w:val="28"/>
              </w:rPr>
              <w:t>3</w:t>
            </w:r>
          </w:p>
        </w:tc>
        <w:tc>
          <w:tcPr>
            <w:tcW w:type="dxa" w:w="5102"/>
          </w:tcPr>
          <w:p>
            <w:r>
              <w:rPr>
                <w:sz w:val="28"/>
              </w:rPr>
              <w:t>### Description</w:t>
            </w:r>
          </w:p>
        </w:tc>
        <w:tc>
          <w:tcPr>
            <w:tcW w:type="dxa" w:w="5102"/>
          </w:tcPr>
          <w:p>
            <w:r/>
          </w:p>
        </w:tc>
      </w:tr>
      <w:tr>
        <w:tc>
          <w:tcPr>
            <w:tcW w:type="dxa" w:w="1134"/>
          </w:tcPr>
          <w:p>
            <w:r>
              <w:rPr>
                <w:sz w:val="28"/>
              </w:rPr>
              <w:t>4</w:t>
            </w:r>
          </w:p>
        </w:tc>
        <w:tc>
          <w:tcPr>
            <w:tcW w:type="dxa" w:w="5102"/>
          </w:tcPr>
          <w:p>
            <w:r>
              <w:rPr>
                <w:sz w:val="28"/>
              </w:rPr>
            </w:r>
          </w:p>
        </w:tc>
        <w:tc>
          <w:tcPr>
            <w:tcW w:type="dxa" w:w="5102"/>
          </w:tcPr>
          <w:p>
            <w:r/>
          </w:p>
        </w:tc>
      </w:tr>
      <w:tr>
        <w:tc>
          <w:tcPr>
            <w:tcW w:type="dxa" w:w="1134"/>
          </w:tcPr>
          <w:p>
            <w:r>
              <w:rPr>
                <w:sz w:val="28"/>
              </w:rPr>
              <w:t>5</w:t>
            </w:r>
          </w:p>
        </w:tc>
        <w:tc>
          <w:tcPr>
            <w:tcW w:type="dxa" w:w="5102"/>
          </w:tcPr>
          <w:p>
            <w:r>
              <w:rPr>
                <w:sz w:val="28"/>
              </w:rPr>
              <w:t>Unknowns are things that occur in the source text that are not known to the people of your culture. The unfoldingWord® Translation Words pages and the unfoldingWord® Translation Notes will help you understand what they are. After you understand them, you will need to find ways to refer to those things so that people who read your translation will understand what they are.</w:t>
            </w:r>
          </w:p>
        </w:tc>
        <w:tc>
          <w:tcPr>
            <w:tcW w:type="dxa" w:w="5102"/>
          </w:tcPr>
          <w:p>
            <w:r/>
          </w:p>
        </w:tc>
      </w:tr>
      <w:tr>
        <w:tc>
          <w:tcPr>
            <w:tcW w:type="dxa" w:w="1134"/>
          </w:tcPr>
          <w:p>
            <w:r>
              <w:rPr>
                <w:sz w:val="28"/>
              </w:rPr>
              <w:t>6</w:t>
            </w:r>
          </w:p>
        </w:tc>
        <w:tc>
          <w:tcPr>
            <w:tcW w:type="dxa" w:w="5102"/>
          </w:tcPr>
          <w:p>
            <w:r>
              <w:rPr>
                <w:sz w:val="28"/>
              </w:rPr>
            </w:r>
          </w:p>
        </w:tc>
        <w:tc>
          <w:tcPr>
            <w:tcW w:type="dxa" w:w="5102"/>
          </w:tcPr>
          <w:p>
            <w:r/>
          </w:p>
        </w:tc>
      </w:tr>
      <w:tr>
        <w:tc>
          <w:tcPr>
            <w:tcW w:type="dxa" w:w="1134"/>
          </w:tcPr>
          <w:p>
            <w:r>
              <w:rPr>
                <w:sz w:val="28"/>
              </w:rPr>
              <w:t>7</w:t>
            </w:r>
          </w:p>
        </w:tc>
        <w:tc>
          <w:tcPr>
            <w:tcW w:type="dxa" w:w="5102"/>
          </w:tcPr>
          <w:p>
            <w:r>
              <w:rPr>
                <w:sz w:val="28"/>
              </w:rPr>
              <w:t>&gt;  They said to him, “We have nothing here except five loaves of **bread** and two fish.” (Matthew 14:17 ULT)</w:t>
            </w:r>
          </w:p>
        </w:tc>
        <w:tc>
          <w:tcPr>
            <w:tcW w:type="dxa" w:w="5102"/>
          </w:tcPr>
          <w:p>
            <w:r/>
          </w:p>
        </w:tc>
      </w:tr>
      <w:tr>
        <w:tc>
          <w:tcPr>
            <w:tcW w:type="dxa" w:w="1134"/>
          </w:tcPr>
          <w:p>
            <w:r>
              <w:rPr>
                <w:sz w:val="28"/>
              </w:rPr>
              <w:t>8</w:t>
            </w:r>
          </w:p>
        </w:tc>
        <w:tc>
          <w:tcPr>
            <w:tcW w:type="dxa" w:w="5102"/>
          </w:tcPr>
          <w:p>
            <w:r>
              <w:rPr>
                <w:sz w:val="28"/>
              </w:rPr>
            </w:r>
          </w:p>
        </w:tc>
        <w:tc>
          <w:tcPr>
            <w:tcW w:type="dxa" w:w="5102"/>
          </w:tcPr>
          <w:p>
            <w:r/>
          </w:p>
        </w:tc>
      </w:tr>
      <w:tr>
        <w:tc>
          <w:tcPr>
            <w:tcW w:type="dxa" w:w="1134"/>
          </w:tcPr>
          <w:p>
            <w:r>
              <w:rPr>
                <w:sz w:val="28"/>
              </w:rPr>
              <w:t>9</w:t>
            </w:r>
          </w:p>
        </w:tc>
        <w:tc>
          <w:tcPr>
            <w:tcW w:type="dxa" w:w="5102"/>
          </w:tcPr>
          <w:p>
            <w:r>
              <w:rPr>
                <w:sz w:val="28"/>
              </w:rPr>
              <w:t>Bread is a particular food made by mixing finely crushed grains with oil, and then cooking the mixture so that it is dry. (Grains are the seeds of a kind of grass.) In some cultures people do not have bread and do not know what it is.</w:t>
            </w:r>
          </w:p>
        </w:tc>
        <w:tc>
          <w:tcPr>
            <w:tcW w:type="dxa" w:w="5102"/>
          </w:tcPr>
          <w:p>
            <w:r/>
          </w:p>
        </w:tc>
      </w:tr>
      <w:tr>
        <w:tc>
          <w:tcPr>
            <w:tcW w:type="dxa" w:w="1134"/>
          </w:tcPr>
          <w:p>
            <w:r>
              <w:rPr>
                <w:sz w:val="28"/>
              </w:rPr>
              <w:t>10</w:t>
            </w:r>
          </w:p>
        </w:tc>
        <w:tc>
          <w:tcPr>
            <w:tcW w:type="dxa" w:w="5102"/>
          </w:tcPr>
          <w:p>
            <w:r>
              <w:rPr>
                <w:sz w:val="28"/>
              </w:rPr>
            </w:r>
          </w:p>
        </w:tc>
        <w:tc>
          <w:tcPr>
            <w:tcW w:type="dxa" w:w="5102"/>
          </w:tcPr>
          <w:p>
            <w:r/>
          </w:p>
        </w:tc>
      </w:tr>
      <w:tr>
        <w:tc>
          <w:tcPr>
            <w:tcW w:type="dxa" w:w="1134"/>
          </w:tcPr>
          <w:p>
            <w:r>
              <w:rPr>
                <w:sz w:val="28"/>
              </w:rPr>
              <w:t>11</w:t>
            </w:r>
          </w:p>
        </w:tc>
        <w:tc>
          <w:tcPr>
            <w:tcW w:type="dxa" w:w="5102"/>
          </w:tcPr>
          <w:p>
            <w:r>
              <w:rPr>
                <w:sz w:val="28"/>
              </w:rPr>
              <w:t>#### Reason This Is a Translation Issue</w:t>
            </w:r>
          </w:p>
        </w:tc>
        <w:tc>
          <w:tcPr>
            <w:tcW w:type="dxa" w:w="5102"/>
          </w:tcPr>
          <w:p>
            <w:r/>
          </w:p>
        </w:tc>
      </w:tr>
      <w:tr>
        <w:tc>
          <w:tcPr>
            <w:tcW w:type="dxa" w:w="1134"/>
          </w:tcPr>
          <w:p>
            <w:r>
              <w:rPr>
                <w:sz w:val="28"/>
              </w:rPr>
              <w:t>12</w:t>
            </w:r>
          </w:p>
        </w:tc>
        <w:tc>
          <w:tcPr>
            <w:tcW w:type="dxa" w:w="5102"/>
          </w:tcPr>
          <w:p>
            <w:r>
              <w:rPr>
                <w:sz w:val="28"/>
              </w:rPr>
            </w:r>
          </w:p>
        </w:tc>
        <w:tc>
          <w:tcPr>
            <w:tcW w:type="dxa" w:w="5102"/>
          </w:tcPr>
          <w:p>
            <w:r/>
          </w:p>
        </w:tc>
      </w:tr>
      <w:tr>
        <w:tc>
          <w:tcPr>
            <w:tcW w:type="dxa" w:w="1134"/>
          </w:tcPr>
          <w:p>
            <w:r>
              <w:rPr>
                <w:sz w:val="28"/>
              </w:rPr>
              <w:t>13</w:t>
            </w:r>
          </w:p>
        </w:tc>
        <w:tc>
          <w:tcPr>
            <w:tcW w:type="dxa" w:w="5102"/>
          </w:tcPr>
          <w:p>
            <w:r>
              <w:rPr>
                <w:sz w:val="28"/>
              </w:rPr>
              <w:t>* Readers may not know some of the things that are in the Bible because those things are not part of their own culture.</w:t>
            </w:r>
          </w:p>
        </w:tc>
        <w:tc>
          <w:tcPr>
            <w:tcW w:type="dxa" w:w="5102"/>
          </w:tcPr>
          <w:p>
            <w:r/>
          </w:p>
        </w:tc>
      </w:tr>
      <w:tr>
        <w:tc>
          <w:tcPr>
            <w:tcW w:type="dxa" w:w="1134"/>
          </w:tcPr>
          <w:p>
            <w:r>
              <w:rPr>
                <w:sz w:val="28"/>
              </w:rPr>
              <w:t>14</w:t>
            </w:r>
          </w:p>
        </w:tc>
        <w:tc>
          <w:tcPr>
            <w:tcW w:type="dxa" w:w="5102"/>
          </w:tcPr>
          <w:p>
            <w:r>
              <w:rPr>
                <w:sz w:val="28"/>
              </w:rPr>
              <w:t>* Readers may have difficulty understanding a text if they do not know some of the things that are mentioned in it.</w:t>
            </w:r>
          </w:p>
        </w:tc>
        <w:tc>
          <w:tcPr>
            <w:tcW w:type="dxa" w:w="5102"/>
          </w:tcPr>
          <w:p>
            <w:r/>
          </w:p>
        </w:tc>
      </w:tr>
      <w:tr>
        <w:tc>
          <w:tcPr>
            <w:tcW w:type="dxa" w:w="1134"/>
          </w:tcPr>
          <w:p>
            <w:r>
              <w:rPr>
                <w:sz w:val="28"/>
              </w:rPr>
              <w:t>15</w:t>
            </w:r>
          </w:p>
        </w:tc>
        <w:tc>
          <w:tcPr>
            <w:tcW w:type="dxa" w:w="5102"/>
          </w:tcPr>
          <w:p>
            <w:r>
              <w:rPr>
                <w:sz w:val="28"/>
              </w:rPr>
            </w:r>
          </w:p>
        </w:tc>
        <w:tc>
          <w:tcPr>
            <w:tcW w:type="dxa" w:w="5102"/>
          </w:tcPr>
          <w:p>
            <w:r/>
          </w:p>
        </w:tc>
      </w:tr>
      <w:tr>
        <w:tc>
          <w:tcPr>
            <w:tcW w:type="dxa" w:w="1134"/>
          </w:tcPr>
          <w:p>
            <w:r>
              <w:rPr>
                <w:sz w:val="28"/>
              </w:rPr>
              <w:t>16</w:t>
            </w:r>
          </w:p>
        </w:tc>
        <w:tc>
          <w:tcPr>
            <w:tcW w:type="dxa" w:w="5102"/>
          </w:tcPr>
          <w:p>
            <w:r>
              <w:rPr>
                <w:sz w:val="28"/>
              </w:rPr>
              <w:t>#### Translation Principles</w:t>
            </w:r>
          </w:p>
        </w:tc>
        <w:tc>
          <w:tcPr>
            <w:tcW w:type="dxa" w:w="5102"/>
          </w:tcPr>
          <w:p>
            <w:r/>
          </w:p>
        </w:tc>
      </w:tr>
      <w:tr>
        <w:tc>
          <w:tcPr>
            <w:tcW w:type="dxa" w:w="1134"/>
          </w:tcPr>
          <w:p>
            <w:r>
              <w:rPr>
                <w:sz w:val="28"/>
              </w:rPr>
              <w:t>17</w:t>
            </w:r>
          </w:p>
        </w:tc>
        <w:tc>
          <w:tcPr>
            <w:tcW w:type="dxa" w:w="5102"/>
          </w:tcPr>
          <w:p>
            <w:r>
              <w:rPr>
                <w:sz w:val="28"/>
              </w:rPr>
            </w:r>
          </w:p>
        </w:tc>
        <w:tc>
          <w:tcPr>
            <w:tcW w:type="dxa" w:w="5102"/>
          </w:tcPr>
          <w:p>
            <w:r/>
          </w:p>
        </w:tc>
      </w:tr>
      <w:tr>
        <w:tc>
          <w:tcPr>
            <w:tcW w:type="dxa" w:w="1134"/>
          </w:tcPr>
          <w:p>
            <w:r>
              <w:rPr>
                <w:sz w:val="28"/>
              </w:rPr>
              <w:t>18</w:t>
            </w:r>
          </w:p>
        </w:tc>
        <w:tc>
          <w:tcPr>
            <w:tcW w:type="dxa" w:w="5102"/>
          </w:tcPr>
          <w:p>
            <w:r>
              <w:rPr>
                <w:sz w:val="28"/>
              </w:rPr>
              <w:t>* Use words that are already part of your language if possible.</w:t>
            </w:r>
          </w:p>
        </w:tc>
        <w:tc>
          <w:tcPr>
            <w:tcW w:type="dxa" w:w="5102"/>
          </w:tcPr>
          <w:p>
            <w:r/>
          </w:p>
        </w:tc>
      </w:tr>
      <w:tr>
        <w:tc>
          <w:tcPr>
            <w:tcW w:type="dxa" w:w="1134"/>
          </w:tcPr>
          <w:p>
            <w:r>
              <w:rPr>
                <w:sz w:val="28"/>
              </w:rPr>
              <w:t>19</w:t>
            </w:r>
          </w:p>
        </w:tc>
        <w:tc>
          <w:tcPr>
            <w:tcW w:type="dxa" w:w="5102"/>
          </w:tcPr>
          <w:p>
            <w:r>
              <w:rPr>
                <w:sz w:val="28"/>
              </w:rPr>
              <w:t>* Keep expressions short if possible.</w:t>
            </w:r>
          </w:p>
        </w:tc>
        <w:tc>
          <w:tcPr>
            <w:tcW w:type="dxa" w:w="5102"/>
          </w:tcPr>
          <w:p>
            <w:r/>
          </w:p>
        </w:tc>
      </w:tr>
      <w:tr>
        <w:tc>
          <w:tcPr>
            <w:tcW w:type="dxa" w:w="1134"/>
          </w:tcPr>
          <w:p>
            <w:r>
              <w:rPr>
                <w:sz w:val="28"/>
              </w:rPr>
              <w:t>20</w:t>
            </w:r>
          </w:p>
        </w:tc>
        <w:tc>
          <w:tcPr>
            <w:tcW w:type="dxa" w:w="5102"/>
          </w:tcPr>
          <w:p>
            <w:r>
              <w:rPr>
                <w:sz w:val="28"/>
              </w:rPr>
              <w:t>* Represent God’s commands and historical facts accurately.</w:t>
            </w:r>
          </w:p>
        </w:tc>
        <w:tc>
          <w:tcPr>
            <w:tcW w:type="dxa" w:w="5102"/>
          </w:tcPr>
          <w:p>
            <w:r/>
          </w:p>
        </w:tc>
      </w:tr>
      <w:tr>
        <w:tc>
          <w:tcPr>
            <w:tcW w:type="dxa" w:w="1134"/>
          </w:tcPr>
          <w:p>
            <w:r>
              <w:rPr>
                <w:sz w:val="28"/>
              </w:rPr>
              <w:t>21</w:t>
            </w:r>
          </w:p>
        </w:tc>
        <w:tc>
          <w:tcPr>
            <w:tcW w:type="dxa" w:w="5102"/>
          </w:tcPr>
          <w:p>
            <w:r>
              <w:rPr>
                <w:sz w:val="28"/>
              </w:rPr>
            </w:r>
          </w:p>
        </w:tc>
        <w:tc>
          <w:tcPr>
            <w:tcW w:type="dxa" w:w="5102"/>
          </w:tcPr>
          <w:p>
            <w:r/>
          </w:p>
        </w:tc>
      </w:tr>
      <w:tr>
        <w:tc>
          <w:tcPr>
            <w:tcW w:type="dxa" w:w="1134"/>
          </w:tcPr>
          <w:p>
            <w:r>
              <w:rPr>
                <w:sz w:val="28"/>
              </w:rPr>
              <w:t>22</w:t>
            </w:r>
          </w:p>
        </w:tc>
        <w:tc>
          <w:tcPr>
            <w:tcW w:type="dxa" w:w="5102"/>
          </w:tcPr>
          <w:p>
            <w:r>
              <w:rPr>
                <w:sz w:val="28"/>
              </w:rPr>
              <w:t>### Examples From the Bible</w:t>
            </w:r>
          </w:p>
        </w:tc>
        <w:tc>
          <w:tcPr>
            <w:tcW w:type="dxa" w:w="5102"/>
          </w:tcPr>
          <w:p>
            <w:r/>
          </w:p>
        </w:tc>
      </w:tr>
      <w:tr>
        <w:tc>
          <w:tcPr>
            <w:tcW w:type="dxa" w:w="1134"/>
          </w:tcPr>
          <w:p>
            <w:r>
              <w:rPr>
                <w:sz w:val="28"/>
              </w:rPr>
              <w:t>23</w:t>
            </w:r>
          </w:p>
        </w:tc>
        <w:tc>
          <w:tcPr>
            <w:tcW w:type="dxa" w:w="5102"/>
          </w:tcPr>
          <w:p>
            <w:r>
              <w:rPr>
                <w:sz w:val="28"/>
              </w:rPr>
            </w:r>
          </w:p>
        </w:tc>
        <w:tc>
          <w:tcPr>
            <w:tcW w:type="dxa" w:w="5102"/>
          </w:tcPr>
          <w:p>
            <w:r/>
          </w:p>
        </w:tc>
      </w:tr>
      <w:tr>
        <w:tc>
          <w:tcPr>
            <w:tcW w:type="dxa" w:w="1134"/>
          </w:tcPr>
          <w:p>
            <w:r>
              <w:rPr>
                <w:sz w:val="28"/>
              </w:rPr>
              <w:t>24</w:t>
            </w:r>
          </w:p>
        </w:tc>
        <w:tc>
          <w:tcPr>
            <w:tcW w:type="dxa" w:w="5102"/>
          </w:tcPr>
          <w:p>
            <w:r>
              <w:rPr>
                <w:sz w:val="28"/>
              </w:rPr>
              <w:t>&gt; So I will turn Jerusalem into piles of ruins, a hideout for **jackals**. (Jeremiah 9:11a ULT)</w:t>
            </w:r>
          </w:p>
        </w:tc>
        <w:tc>
          <w:tcPr>
            <w:tcW w:type="dxa" w:w="5102"/>
          </w:tcPr>
          <w:p>
            <w:r/>
          </w:p>
        </w:tc>
      </w:tr>
      <w:tr>
        <w:tc>
          <w:tcPr>
            <w:tcW w:type="dxa" w:w="1134"/>
          </w:tcPr>
          <w:p>
            <w:r>
              <w:rPr>
                <w:sz w:val="28"/>
              </w:rPr>
              <w:t>25</w:t>
            </w:r>
          </w:p>
        </w:tc>
        <w:tc>
          <w:tcPr>
            <w:tcW w:type="dxa" w:w="5102"/>
          </w:tcPr>
          <w:p>
            <w:r>
              <w:rPr>
                <w:sz w:val="28"/>
              </w:rPr>
            </w:r>
          </w:p>
        </w:tc>
        <w:tc>
          <w:tcPr>
            <w:tcW w:type="dxa" w:w="5102"/>
          </w:tcPr>
          <w:p>
            <w:r/>
          </w:p>
        </w:tc>
      </w:tr>
      <w:tr>
        <w:tc>
          <w:tcPr>
            <w:tcW w:type="dxa" w:w="1134"/>
          </w:tcPr>
          <w:p>
            <w:r>
              <w:rPr>
                <w:sz w:val="28"/>
              </w:rPr>
              <w:t>26</w:t>
            </w:r>
          </w:p>
        </w:tc>
        <w:tc>
          <w:tcPr>
            <w:tcW w:type="dxa" w:w="5102"/>
          </w:tcPr>
          <w:p>
            <w:r>
              <w:rPr>
                <w:sz w:val="28"/>
              </w:rPr>
              <w:t>Jackals are wild animals like dogs that live in only a few parts of the world. So they are not known in many places.</w:t>
            </w:r>
          </w:p>
        </w:tc>
        <w:tc>
          <w:tcPr>
            <w:tcW w:type="dxa" w:w="5102"/>
          </w:tcPr>
          <w:p>
            <w:r/>
          </w:p>
        </w:tc>
      </w:tr>
      <w:tr>
        <w:tc>
          <w:tcPr>
            <w:tcW w:type="dxa" w:w="1134"/>
          </w:tcPr>
          <w:p>
            <w:r>
              <w:rPr>
                <w:sz w:val="28"/>
              </w:rPr>
              <w:t>27</w:t>
            </w:r>
          </w:p>
        </w:tc>
        <w:tc>
          <w:tcPr>
            <w:tcW w:type="dxa" w:w="5102"/>
          </w:tcPr>
          <w:p>
            <w:r>
              <w:rPr>
                <w:sz w:val="28"/>
              </w:rPr>
            </w:r>
          </w:p>
        </w:tc>
        <w:tc>
          <w:tcPr>
            <w:tcW w:type="dxa" w:w="5102"/>
          </w:tcPr>
          <w:p>
            <w:r/>
          </w:p>
        </w:tc>
      </w:tr>
      <w:tr>
        <w:tc>
          <w:tcPr>
            <w:tcW w:type="dxa" w:w="1134"/>
          </w:tcPr>
          <w:p>
            <w:r>
              <w:rPr>
                <w:sz w:val="28"/>
              </w:rPr>
              <w:t>28</w:t>
            </w:r>
          </w:p>
        </w:tc>
        <w:tc>
          <w:tcPr>
            <w:tcW w:type="dxa" w:w="5102"/>
          </w:tcPr>
          <w:p>
            <w:r>
              <w:rPr>
                <w:sz w:val="28"/>
              </w:rPr>
              <w:t>&gt; Beware of false prophets, who come to you in sheep’s clothing, but inwardly they are ravenous **wolves**. (Matthew 7:15 ULT)</w:t>
            </w:r>
          </w:p>
        </w:tc>
        <w:tc>
          <w:tcPr>
            <w:tcW w:type="dxa" w:w="5102"/>
          </w:tcPr>
          <w:p>
            <w:r/>
          </w:p>
        </w:tc>
      </w:tr>
      <w:tr>
        <w:tc>
          <w:tcPr>
            <w:tcW w:type="dxa" w:w="1134"/>
          </w:tcPr>
          <w:p>
            <w:r>
              <w:rPr>
                <w:sz w:val="28"/>
              </w:rPr>
              <w:t>29</w:t>
            </w:r>
          </w:p>
        </w:tc>
        <w:tc>
          <w:tcPr>
            <w:tcW w:type="dxa" w:w="5102"/>
          </w:tcPr>
          <w:p>
            <w:r>
              <w:rPr>
                <w:sz w:val="28"/>
              </w:rPr>
            </w:r>
          </w:p>
        </w:tc>
        <w:tc>
          <w:tcPr>
            <w:tcW w:type="dxa" w:w="5102"/>
          </w:tcPr>
          <w:p>
            <w:r/>
          </w:p>
        </w:tc>
      </w:tr>
      <w:tr>
        <w:tc>
          <w:tcPr>
            <w:tcW w:type="dxa" w:w="1134"/>
          </w:tcPr>
          <w:p>
            <w:r>
              <w:rPr>
                <w:sz w:val="28"/>
              </w:rPr>
              <w:t>30</w:t>
            </w:r>
          </w:p>
        </w:tc>
        <w:tc>
          <w:tcPr>
            <w:tcW w:type="dxa" w:w="5102"/>
          </w:tcPr>
          <w:p>
            <w:r>
              <w:rPr>
                <w:sz w:val="28"/>
              </w:rPr>
              <w:t>If wolves do not live where the translation will be read, the readers may not understand that they are fierce, wild animals like dogs that attack and eat sheep.</w:t>
            </w:r>
          </w:p>
        </w:tc>
        <w:tc>
          <w:tcPr>
            <w:tcW w:type="dxa" w:w="5102"/>
          </w:tcPr>
          <w:p>
            <w:r/>
          </w:p>
        </w:tc>
      </w:tr>
      <w:tr>
        <w:tc>
          <w:tcPr>
            <w:tcW w:type="dxa" w:w="1134"/>
          </w:tcPr>
          <w:p>
            <w:r>
              <w:rPr>
                <w:sz w:val="28"/>
              </w:rPr>
              <w:t>31</w:t>
            </w:r>
          </w:p>
        </w:tc>
        <w:tc>
          <w:tcPr>
            <w:tcW w:type="dxa" w:w="5102"/>
          </w:tcPr>
          <w:p>
            <w:r>
              <w:rPr>
                <w:sz w:val="28"/>
              </w:rPr>
            </w:r>
          </w:p>
        </w:tc>
        <w:tc>
          <w:tcPr>
            <w:tcW w:type="dxa" w:w="5102"/>
          </w:tcPr>
          <w:p>
            <w:r/>
          </w:p>
        </w:tc>
      </w:tr>
      <w:tr>
        <w:tc>
          <w:tcPr>
            <w:tcW w:type="dxa" w:w="1134"/>
          </w:tcPr>
          <w:p>
            <w:r>
              <w:rPr>
                <w:sz w:val="28"/>
              </w:rPr>
              <w:t>32</w:t>
            </w:r>
          </w:p>
        </w:tc>
        <w:tc>
          <w:tcPr>
            <w:tcW w:type="dxa" w:w="5102"/>
          </w:tcPr>
          <w:p>
            <w:r>
              <w:rPr>
                <w:sz w:val="28"/>
              </w:rPr>
              <w:t>&gt; They offered him wine mixed with **myrrh**, but he did not drink it. (Mark 15:23 ULT)</w:t>
            </w:r>
          </w:p>
        </w:tc>
        <w:tc>
          <w:tcPr>
            <w:tcW w:type="dxa" w:w="5102"/>
          </w:tcPr>
          <w:p>
            <w:r/>
          </w:p>
        </w:tc>
      </w:tr>
      <w:tr>
        <w:tc>
          <w:tcPr>
            <w:tcW w:type="dxa" w:w="1134"/>
          </w:tcPr>
          <w:p>
            <w:r>
              <w:rPr>
                <w:sz w:val="28"/>
              </w:rPr>
              <w:t>33</w:t>
            </w:r>
          </w:p>
        </w:tc>
        <w:tc>
          <w:tcPr>
            <w:tcW w:type="dxa" w:w="5102"/>
          </w:tcPr>
          <w:p>
            <w:r>
              <w:rPr>
                <w:sz w:val="28"/>
              </w:rPr>
            </w:r>
          </w:p>
        </w:tc>
        <w:tc>
          <w:tcPr>
            <w:tcW w:type="dxa" w:w="5102"/>
          </w:tcPr>
          <w:p>
            <w:r/>
          </w:p>
        </w:tc>
      </w:tr>
      <w:tr>
        <w:tc>
          <w:tcPr>
            <w:tcW w:type="dxa" w:w="1134"/>
          </w:tcPr>
          <w:p>
            <w:r>
              <w:rPr>
                <w:sz w:val="28"/>
              </w:rPr>
              <w:t>34</w:t>
            </w:r>
          </w:p>
        </w:tc>
        <w:tc>
          <w:tcPr>
            <w:tcW w:type="dxa" w:w="5102"/>
          </w:tcPr>
          <w:p>
            <w:r>
              <w:rPr>
                <w:sz w:val="28"/>
              </w:rPr>
              <w:t>People may not know what myrrh is and that it was used as a medicine.</w:t>
            </w:r>
          </w:p>
        </w:tc>
        <w:tc>
          <w:tcPr>
            <w:tcW w:type="dxa" w:w="5102"/>
          </w:tcPr>
          <w:p>
            <w:r/>
          </w:p>
        </w:tc>
      </w:tr>
      <w:tr>
        <w:tc>
          <w:tcPr>
            <w:tcW w:type="dxa" w:w="1134"/>
          </w:tcPr>
          <w:p>
            <w:r>
              <w:rPr>
                <w:sz w:val="28"/>
              </w:rPr>
              <w:t>35</w:t>
            </w:r>
          </w:p>
        </w:tc>
        <w:tc>
          <w:tcPr>
            <w:tcW w:type="dxa" w:w="5102"/>
          </w:tcPr>
          <w:p>
            <w:r>
              <w:rPr>
                <w:sz w:val="28"/>
              </w:rPr>
            </w:r>
          </w:p>
        </w:tc>
        <w:tc>
          <w:tcPr>
            <w:tcW w:type="dxa" w:w="5102"/>
          </w:tcPr>
          <w:p>
            <w:r/>
          </w:p>
        </w:tc>
      </w:tr>
      <w:tr>
        <w:tc>
          <w:tcPr>
            <w:tcW w:type="dxa" w:w="1134"/>
          </w:tcPr>
          <w:p>
            <w:r>
              <w:rPr>
                <w:sz w:val="28"/>
              </w:rPr>
              <w:t>36</w:t>
            </w:r>
          </w:p>
        </w:tc>
        <w:tc>
          <w:tcPr>
            <w:tcW w:type="dxa" w:w="5102"/>
          </w:tcPr>
          <w:p>
            <w:r>
              <w:rPr>
                <w:sz w:val="28"/>
              </w:rPr>
              <w:t>&gt; … to him who made **great lights** … (Psalm 136:7a ULT)</w:t>
            </w:r>
          </w:p>
        </w:tc>
        <w:tc>
          <w:tcPr>
            <w:tcW w:type="dxa" w:w="5102"/>
          </w:tcPr>
          <w:p>
            <w:r/>
          </w:p>
        </w:tc>
      </w:tr>
      <w:tr>
        <w:tc>
          <w:tcPr>
            <w:tcW w:type="dxa" w:w="1134"/>
          </w:tcPr>
          <w:p>
            <w:r>
              <w:rPr>
                <w:sz w:val="28"/>
              </w:rPr>
              <w:t>37</w:t>
            </w:r>
          </w:p>
        </w:tc>
        <w:tc>
          <w:tcPr>
            <w:tcW w:type="dxa" w:w="5102"/>
          </w:tcPr>
          <w:p>
            <w:r>
              <w:rPr>
                <w:sz w:val="28"/>
              </w:rPr>
            </w:r>
          </w:p>
        </w:tc>
        <w:tc>
          <w:tcPr>
            <w:tcW w:type="dxa" w:w="5102"/>
          </w:tcPr>
          <w:p>
            <w:r/>
          </w:p>
        </w:tc>
      </w:tr>
      <w:tr>
        <w:tc>
          <w:tcPr>
            <w:tcW w:type="dxa" w:w="1134"/>
          </w:tcPr>
          <w:p>
            <w:r>
              <w:rPr>
                <w:sz w:val="28"/>
              </w:rPr>
              <w:t>38</w:t>
            </w:r>
          </w:p>
        </w:tc>
        <w:tc>
          <w:tcPr>
            <w:tcW w:type="dxa" w:w="5102"/>
          </w:tcPr>
          <w:p>
            <w:r>
              <w:rPr>
                <w:sz w:val="28"/>
              </w:rPr>
              <w:t>Some languages have terms for things that give light, like the sun and fire, but they have no general term for lights.</w:t>
            </w:r>
          </w:p>
        </w:tc>
        <w:tc>
          <w:tcPr>
            <w:tcW w:type="dxa" w:w="5102"/>
          </w:tcPr>
          <w:p>
            <w:r/>
          </w:p>
        </w:tc>
      </w:tr>
      <w:tr>
        <w:tc>
          <w:tcPr>
            <w:tcW w:type="dxa" w:w="1134"/>
          </w:tcPr>
          <w:p>
            <w:r>
              <w:rPr>
                <w:sz w:val="28"/>
              </w:rPr>
              <w:t>39</w:t>
            </w:r>
          </w:p>
        </w:tc>
        <w:tc>
          <w:tcPr>
            <w:tcW w:type="dxa" w:w="5102"/>
          </w:tcPr>
          <w:p>
            <w:r>
              <w:rPr>
                <w:sz w:val="28"/>
              </w:rPr>
            </w:r>
          </w:p>
        </w:tc>
        <w:tc>
          <w:tcPr>
            <w:tcW w:type="dxa" w:w="5102"/>
          </w:tcPr>
          <w:p>
            <w:r/>
          </w:p>
        </w:tc>
      </w:tr>
      <w:tr>
        <w:tc>
          <w:tcPr>
            <w:tcW w:type="dxa" w:w="1134"/>
          </w:tcPr>
          <w:p>
            <w:r>
              <w:rPr>
                <w:sz w:val="28"/>
              </w:rPr>
              <w:t>40</w:t>
            </w:r>
          </w:p>
        </w:tc>
        <w:tc>
          <w:tcPr>
            <w:tcW w:type="dxa" w:w="5102"/>
          </w:tcPr>
          <w:p>
            <w:r>
              <w:rPr>
                <w:sz w:val="28"/>
              </w:rPr>
              <w:t>&gt; Your sins … will be white like **snow**. (Isaiah 1:18b ULT)</w:t>
            </w:r>
          </w:p>
        </w:tc>
        <w:tc>
          <w:tcPr>
            <w:tcW w:type="dxa" w:w="5102"/>
          </w:tcPr>
          <w:p>
            <w:r/>
          </w:p>
        </w:tc>
      </w:tr>
      <w:tr>
        <w:tc>
          <w:tcPr>
            <w:tcW w:type="dxa" w:w="1134"/>
          </w:tcPr>
          <w:p>
            <w:r>
              <w:rPr>
                <w:sz w:val="28"/>
              </w:rPr>
              <w:t>41</w:t>
            </w:r>
          </w:p>
        </w:tc>
        <w:tc>
          <w:tcPr>
            <w:tcW w:type="dxa" w:w="5102"/>
          </w:tcPr>
          <w:p>
            <w:r>
              <w:rPr>
                <w:sz w:val="28"/>
              </w:rPr>
            </w:r>
          </w:p>
        </w:tc>
        <w:tc>
          <w:tcPr>
            <w:tcW w:type="dxa" w:w="5102"/>
          </w:tcPr>
          <w:p>
            <w:r/>
          </w:p>
        </w:tc>
      </w:tr>
      <w:tr>
        <w:tc>
          <w:tcPr>
            <w:tcW w:type="dxa" w:w="1134"/>
          </w:tcPr>
          <w:p>
            <w:r>
              <w:rPr>
                <w:sz w:val="28"/>
              </w:rPr>
              <w:t>42</w:t>
            </w:r>
          </w:p>
        </w:tc>
        <w:tc>
          <w:tcPr>
            <w:tcW w:type="dxa" w:w="5102"/>
          </w:tcPr>
          <w:p>
            <w:r>
              <w:rPr>
                <w:sz w:val="28"/>
              </w:rPr>
              <w:t>People in many parts of the world have not seen snow, but they may have seen it in pictures.</w:t>
            </w:r>
          </w:p>
        </w:tc>
        <w:tc>
          <w:tcPr>
            <w:tcW w:type="dxa" w:w="5102"/>
          </w:tcPr>
          <w:p>
            <w:r/>
          </w:p>
        </w:tc>
      </w:tr>
      <w:tr>
        <w:tc>
          <w:tcPr>
            <w:tcW w:type="dxa" w:w="1134"/>
          </w:tcPr>
          <w:p>
            <w:r>
              <w:rPr>
                <w:sz w:val="28"/>
              </w:rPr>
              <w:t>43</w:t>
            </w:r>
          </w:p>
        </w:tc>
        <w:tc>
          <w:tcPr>
            <w:tcW w:type="dxa" w:w="5102"/>
          </w:tcPr>
          <w:p>
            <w:r>
              <w:rPr>
                <w:sz w:val="28"/>
              </w:rPr>
            </w:r>
          </w:p>
        </w:tc>
        <w:tc>
          <w:tcPr>
            <w:tcW w:type="dxa" w:w="5102"/>
          </w:tcPr>
          <w:p>
            <w:r/>
          </w:p>
        </w:tc>
      </w:tr>
      <w:tr>
        <w:tc>
          <w:tcPr>
            <w:tcW w:type="dxa" w:w="1134"/>
          </w:tcPr>
          <w:p>
            <w:r>
              <w:rPr>
                <w:sz w:val="28"/>
              </w:rPr>
              <w:t>44</w:t>
            </w:r>
          </w:p>
        </w:tc>
        <w:tc>
          <w:tcPr>
            <w:tcW w:type="dxa" w:w="5102"/>
          </w:tcPr>
          <w:p>
            <w:r>
              <w:rPr>
                <w:sz w:val="28"/>
              </w:rPr>
              <w:t>### Translation Strategies</w:t>
            </w:r>
          </w:p>
        </w:tc>
        <w:tc>
          <w:tcPr>
            <w:tcW w:type="dxa" w:w="5102"/>
          </w:tcPr>
          <w:p>
            <w:r/>
          </w:p>
        </w:tc>
      </w:tr>
      <w:tr>
        <w:tc>
          <w:tcPr>
            <w:tcW w:type="dxa" w:w="1134"/>
          </w:tcPr>
          <w:p>
            <w:r>
              <w:rPr>
                <w:sz w:val="28"/>
              </w:rPr>
              <w:t>45</w:t>
            </w:r>
          </w:p>
        </w:tc>
        <w:tc>
          <w:tcPr>
            <w:tcW w:type="dxa" w:w="5102"/>
          </w:tcPr>
          <w:p>
            <w:r>
              <w:rPr>
                <w:sz w:val="28"/>
              </w:rPr>
            </w:r>
          </w:p>
        </w:tc>
        <w:tc>
          <w:tcPr>
            <w:tcW w:type="dxa" w:w="5102"/>
          </w:tcPr>
          <w:p>
            <w:r/>
          </w:p>
        </w:tc>
      </w:tr>
      <w:tr>
        <w:tc>
          <w:tcPr>
            <w:tcW w:type="dxa" w:w="1134"/>
          </w:tcPr>
          <w:p>
            <w:r>
              <w:rPr>
                <w:sz w:val="28"/>
              </w:rPr>
              <w:t>46</w:t>
            </w:r>
          </w:p>
        </w:tc>
        <w:tc>
          <w:tcPr>
            <w:tcW w:type="dxa" w:w="5102"/>
          </w:tcPr>
          <w:p>
            <w:r>
              <w:rPr>
                <w:sz w:val="28"/>
              </w:rPr>
              <w:t>Here are ways you might translate a term that is not known in your language:</w:t>
            </w:r>
          </w:p>
        </w:tc>
        <w:tc>
          <w:tcPr>
            <w:tcW w:type="dxa" w:w="5102"/>
          </w:tcPr>
          <w:p>
            <w:r/>
          </w:p>
        </w:tc>
      </w:tr>
      <w:tr>
        <w:tc>
          <w:tcPr>
            <w:tcW w:type="dxa" w:w="1134"/>
          </w:tcPr>
          <w:p>
            <w:r>
              <w:rPr>
                <w:sz w:val="28"/>
              </w:rPr>
              <w:t>47</w:t>
            </w:r>
          </w:p>
        </w:tc>
        <w:tc>
          <w:tcPr>
            <w:tcW w:type="dxa" w:w="5102"/>
          </w:tcPr>
          <w:p>
            <w:r>
              <w:rPr>
                <w:sz w:val="28"/>
              </w:rPr>
            </w:r>
          </w:p>
        </w:tc>
        <w:tc>
          <w:tcPr>
            <w:tcW w:type="dxa" w:w="5102"/>
          </w:tcPr>
          <w:p>
            <w:r/>
          </w:p>
        </w:tc>
      </w:tr>
      <w:tr>
        <w:tc>
          <w:tcPr>
            <w:tcW w:type="dxa" w:w="1134"/>
          </w:tcPr>
          <w:p>
            <w:r>
              <w:rPr>
                <w:sz w:val="28"/>
              </w:rPr>
              <w:t>48</w:t>
            </w:r>
          </w:p>
        </w:tc>
        <w:tc>
          <w:tcPr>
            <w:tcW w:type="dxa" w:w="5102"/>
          </w:tcPr>
          <w:p>
            <w:r>
              <w:rPr>
                <w:sz w:val="28"/>
              </w:rPr>
              <w:t>(1) Use a phrase that describes what the unknown item is, or what is important about the unknown item for the verse being translated.&lt;br&gt;</w:t>
            </w:r>
          </w:p>
        </w:tc>
        <w:tc>
          <w:tcPr>
            <w:tcW w:type="dxa" w:w="5102"/>
          </w:tcPr>
          <w:p>
            <w:r/>
          </w:p>
        </w:tc>
      </w:tr>
      <w:tr>
        <w:tc>
          <w:tcPr>
            <w:tcW w:type="dxa" w:w="1134"/>
          </w:tcPr>
          <w:p>
            <w:r>
              <w:rPr>
                <w:sz w:val="28"/>
              </w:rPr>
              <w:t>49</w:t>
            </w:r>
          </w:p>
        </w:tc>
        <w:tc>
          <w:tcPr>
            <w:tcW w:type="dxa" w:w="5102"/>
          </w:tcPr>
          <w:p>
            <w:r>
              <w:rPr>
                <w:sz w:val="28"/>
              </w:rPr>
              <w:t>(2) Substitute something similar from your language if doing so does not falsely represent a historical fact.&lt;br&gt;</w:t>
            </w:r>
          </w:p>
        </w:tc>
        <w:tc>
          <w:tcPr>
            <w:tcW w:type="dxa" w:w="5102"/>
          </w:tcPr>
          <w:p>
            <w:r/>
          </w:p>
        </w:tc>
      </w:tr>
      <w:tr>
        <w:tc>
          <w:tcPr>
            <w:tcW w:type="dxa" w:w="1134"/>
          </w:tcPr>
          <w:p>
            <w:r>
              <w:rPr>
                <w:sz w:val="28"/>
              </w:rPr>
              <w:t>50</w:t>
            </w:r>
          </w:p>
        </w:tc>
        <w:tc>
          <w:tcPr>
            <w:tcW w:type="dxa" w:w="5102"/>
          </w:tcPr>
          <w:p>
            <w:r>
              <w:rPr>
                <w:sz w:val="28"/>
              </w:rPr>
              <w:t>(3) Copy the word from another language, and add a general word or descriptive phrase to help people understand it.&lt;br&gt;</w:t>
            </w:r>
          </w:p>
        </w:tc>
        <w:tc>
          <w:tcPr>
            <w:tcW w:type="dxa" w:w="5102"/>
          </w:tcPr>
          <w:p>
            <w:r/>
          </w:p>
        </w:tc>
      </w:tr>
      <w:tr>
        <w:tc>
          <w:tcPr>
            <w:tcW w:type="dxa" w:w="1134"/>
          </w:tcPr>
          <w:p>
            <w:r>
              <w:rPr>
                <w:sz w:val="28"/>
              </w:rPr>
              <w:t>51</w:t>
            </w:r>
          </w:p>
        </w:tc>
        <w:tc>
          <w:tcPr>
            <w:tcW w:type="dxa" w:w="5102"/>
          </w:tcPr>
          <w:p>
            <w:r>
              <w:rPr>
                <w:sz w:val="28"/>
              </w:rPr>
              <w:t>(4) Use a word that is more general in meaning.&lt;br&gt;</w:t>
            </w:r>
          </w:p>
        </w:tc>
        <w:tc>
          <w:tcPr>
            <w:tcW w:type="dxa" w:w="5102"/>
          </w:tcPr>
          <w:p>
            <w:r/>
          </w:p>
        </w:tc>
      </w:tr>
      <w:tr>
        <w:tc>
          <w:tcPr>
            <w:tcW w:type="dxa" w:w="1134"/>
          </w:tcPr>
          <w:p>
            <w:r>
              <w:rPr>
                <w:sz w:val="28"/>
              </w:rPr>
              <w:t>52</w:t>
            </w:r>
          </w:p>
        </w:tc>
        <w:tc>
          <w:tcPr>
            <w:tcW w:type="dxa" w:w="5102"/>
          </w:tcPr>
          <w:p>
            <w:r>
              <w:rPr>
                <w:sz w:val="28"/>
              </w:rPr>
              <w:t>(5) Use a word or phrase that is more specific in meaning.</w:t>
            </w:r>
          </w:p>
        </w:tc>
        <w:tc>
          <w:tcPr>
            <w:tcW w:type="dxa" w:w="5102"/>
          </w:tcPr>
          <w:p>
            <w:r/>
          </w:p>
        </w:tc>
      </w:tr>
      <w:tr>
        <w:tc>
          <w:tcPr>
            <w:tcW w:type="dxa" w:w="1134"/>
          </w:tcPr>
          <w:p>
            <w:r>
              <w:rPr>
                <w:sz w:val="28"/>
              </w:rPr>
              <w:t>53</w:t>
            </w:r>
          </w:p>
        </w:tc>
        <w:tc>
          <w:tcPr>
            <w:tcW w:type="dxa" w:w="5102"/>
          </w:tcPr>
          <w:p>
            <w:r>
              <w:rPr>
                <w:sz w:val="28"/>
              </w:rPr>
            </w:r>
          </w:p>
        </w:tc>
        <w:tc>
          <w:tcPr>
            <w:tcW w:type="dxa" w:w="5102"/>
          </w:tcPr>
          <w:p>
            <w:r/>
          </w:p>
        </w:tc>
      </w:tr>
      <w:tr>
        <w:tc>
          <w:tcPr>
            <w:tcW w:type="dxa" w:w="1134"/>
          </w:tcPr>
          <w:p>
            <w:r>
              <w:rPr>
                <w:sz w:val="28"/>
              </w:rPr>
              <w:t>54</w:t>
            </w:r>
          </w:p>
        </w:tc>
        <w:tc>
          <w:tcPr>
            <w:tcW w:type="dxa" w:w="5102"/>
          </w:tcPr>
          <w:p>
            <w:r>
              <w:rPr>
                <w:sz w:val="28"/>
              </w:rPr>
              <w:t>### Examples of Translation Strategies Applied</w:t>
            </w:r>
          </w:p>
        </w:tc>
        <w:tc>
          <w:tcPr>
            <w:tcW w:type="dxa" w:w="5102"/>
          </w:tcPr>
          <w:p>
            <w:r/>
          </w:p>
        </w:tc>
      </w:tr>
      <w:tr>
        <w:tc>
          <w:tcPr>
            <w:tcW w:type="dxa" w:w="1134"/>
          </w:tcPr>
          <w:p>
            <w:r>
              <w:rPr>
                <w:sz w:val="28"/>
              </w:rPr>
              <w:t>55</w:t>
            </w:r>
          </w:p>
        </w:tc>
        <w:tc>
          <w:tcPr>
            <w:tcW w:type="dxa" w:w="5102"/>
          </w:tcPr>
          <w:p>
            <w:r>
              <w:rPr>
                <w:sz w:val="28"/>
              </w:rPr>
            </w:r>
          </w:p>
        </w:tc>
        <w:tc>
          <w:tcPr>
            <w:tcW w:type="dxa" w:w="5102"/>
          </w:tcPr>
          <w:p>
            <w:r/>
          </w:p>
        </w:tc>
      </w:tr>
      <w:tr>
        <w:tc>
          <w:tcPr>
            <w:tcW w:type="dxa" w:w="1134"/>
          </w:tcPr>
          <w:p>
            <w:r>
              <w:rPr>
                <w:sz w:val="28"/>
              </w:rPr>
              <w:t>56</w:t>
            </w:r>
          </w:p>
        </w:tc>
        <w:tc>
          <w:tcPr>
            <w:tcW w:type="dxa" w:w="5102"/>
          </w:tcPr>
          <w:p>
            <w:r>
              <w:rPr>
                <w:sz w:val="28"/>
              </w:rPr>
              <w:t>(1) Use a phrase that describes what the unknown item is, or what is important about the unknown item for the verse being translated.</w:t>
            </w:r>
          </w:p>
        </w:tc>
        <w:tc>
          <w:tcPr>
            <w:tcW w:type="dxa" w:w="5102"/>
          </w:tcPr>
          <w:p>
            <w:r/>
          </w:p>
        </w:tc>
      </w:tr>
      <w:tr>
        <w:tc>
          <w:tcPr>
            <w:tcW w:type="dxa" w:w="1134"/>
          </w:tcPr>
          <w:p>
            <w:r>
              <w:rPr>
                <w:sz w:val="28"/>
              </w:rPr>
              <w:t>57</w:t>
            </w:r>
          </w:p>
        </w:tc>
        <w:tc>
          <w:tcPr>
            <w:tcW w:type="dxa" w:w="5102"/>
          </w:tcPr>
          <w:p>
            <w:r>
              <w:rPr>
                <w:sz w:val="28"/>
              </w:rPr>
            </w:r>
          </w:p>
        </w:tc>
        <w:tc>
          <w:tcPr>
            <w:tcW w:type="dxa" w:w="5102"/>
          </w:tcPr>
          <w:p>
            <w:r/>
          </w:p>
        </w:tc>
      </w:tr>
      <w:tr>
        <w:tc>
          <w:tcPr>
            <w:tcW w:type="dxa" w:w="1134"/>
          </w:tcPr>
          <w:p>
            <w:r>
              <w:rPr>
                <w:sz w:val="28"/>
              </w:rPr>
              <w:t>58</w:t>
            </w:r>
          </w:p>
        </w:tc>
        <w:tc>
          <w:tcPr>
            <w:tcW w:type="dxa" w:w="5102"/>
          </w:tcPr>
          <w:p>
            <w:r>
              <w:rPr>
                <w:sz w:val="28"/>
              </w:rPr>
              <w:t>&gt; Beware of false prophets, who come to you in sheep’s clothing, but are inwardly they are **ravenous wolves**. (Matthew 7:15 ULT)</w:t>
            </w:r>
          </w:p>
        </w:tc>
        <w:tc>
          <w:tcPr>
            <w:tcW w:type="dxa" w:w="5102"/>
          </w:tcPr>
          <w:p>
            <w:r/>
          </w:p>
        </w:tc>
      </w:tr>
      <w:tr>
        <w:tc>
          <w:tcPr>
            <w:tcW w:type="dxa" w:w="1134"/>
          </w:tcPr>
          <w:p>
            <w:r>
              <w:rPr>
                <w:sz w:val="28"/>
              </w:rPr>
              <w:t>59</w:t>
            </w:r>
          </w:p>
        </w:tc>
        <w:tc>
          <w:tcPr>
            <w:tcW w:type="dxa" w:w="5102"/>
          </w:tcPr>
          <w:p>
            <w:r>
              <w:rPr>
                <w:sz w:val="28"/>
              </w:rPr>
              <w:t>&gt; &gt; Beware of false prophets, who come to you in sheep’s clothing, but **inwardly they are very hungry and dangerous animals**.</w:t>
            </w:r>
          </w:p>
        </w:tc>
        <w:tc>
          <w:tcPr>
            <w:tcW w:type="dxa" w:w="5102"/>
          </w:tcPr>
          <w:p>
            <w:r/>
          </w:p>
        </w:tc>
      </w:tr>
      <w:tr>
        <w:tc>
          <w:tcPr>
            <w:tcW w:type="dxa" w:w="1134"/>
          </w:tcPr>
          <w:p>
            <w:r>
              <w:rPr>
                <w:sz w:val="28"/>
              </w:rPr>
              <w:t>60</w:t>
            </w:r>
          </w:p>
        </w:tc>
        <w:tc>
          <w:tcPr>
            <w:tcW w:type="dxa" w:w="5102"/>
          </w:tcPr>
          <w:p>
            <w:r>
              <w:rPr>
                <w:sz w:val="28"/>
              </w:rPr>
            </w:r>
          </w:p>
        </w:tc>
        <w:tc>
          <w:tcPr>
            <w:tcW w:type="dxa" w:w="5102"/>
          </w:tcPr>
          <w:p>
            <w:r/>
          </w:p>
        </w:tc>
      </w:tr>
      <w:tr>
        <w:tc>
          <w:tcPr>
            <w:tcW w:type="dxa" w:w="1134"/>
          </w:tcPr>
          <w:p>
            <w:r>
              <w:rPr>
                <w:sz w:val="28"/>
              </w:rPr>
              <w:t>61</w:t>
            </w:r>
          </w:p>
        </w:tc>
        <w:tc>
          <w:tcPr>
            <w:tcW w:type="dxa" w:w="5102"/>
          </w:tcPr>
          <w:p>
            <w:r>
              <w:rPr>
                <w:sz w:val="28"/>
              </w:rPr>
              <w:t>“Ravenous wolves” is part of a metaphor here, so the reader needs to know that they are very dangerous to sheep in order to understand this metaphor. (If sheep are also unknown, then you will need to also use one of the translation strategies to translate sheep, or change the metaphor to something else, using a translation strategy for metaphors. See [Translating Metaphors](../figs-metaphor/01.md).)</w:t>
            </w:r>
          </w:p>
        </w:tc>
        <w:tc>
          <w:tcPr>
            <w:tcW w:type="dxa" w:w="5102"/>
          </w:tcPr>
          <w:p>
            <w:r/>
          </w:p>
        </w:tc>
      </w:tr>
      <w:tr>
        <w:tc>
          <w:tcPr>
            <w:tcW w:type="dxa" w:w="1134"/>
          </w:tcPr>
          <w:p>
            <w:r>
              <w:rPr>
                <w:sz w:val="28"/>
              </w:rPr>
              <w:t>62</w:t>
            </w:r>
          </w:p>
        </w:tc>
        <w:tc>
          <w:tcPr>
            <w:tcW w:type="dxa" w:w="5102"/>
          </w:tcPr>
          <w:p>
            <w:r>
              <w:rPr>
                <w:sz w:val="28"/>
              </w:rPr>
            </w:r>
          </w:p>
        </w:tc>
        <w:tc>
          <w:tcPr>
            <w:tcW w:type="dxa" w:w="5102"/>
          </w:tcPr>
          <w:p>
            <w:r/>
          </w:p>
        </w:tc>
      </w:tr>
      <w:tr>
        <w:tc>
          <w:tcPr>
            <w:tcW w:type="dxa" w:w="1134"/>
          </w:tcPr>
          <w:p>
            <w:r>
              <w:rPr>
                <w:sz w:val="28"/>
              </w:rPr>
              <w:t>63</w:t>
            </w:r>
          </w:p>
        </w:tc>
        <w:tc>
          <w:tcPr>
            <w:tcW w:type="dxa" w:w="5102"/>
          </w:tcPr>
          <w:p>
            <w:r>
              <w:rPr>
                <w:sz w:val="28"/>
              </w:rPr>
              <w:t>&gt; “We have nothing here except five **loaves of bread** and two fish.” (Matthew 14:17 ULT)</w:t>
            </w:r>
          </w:p>
        </w:tc>
        <w:tc>
          <w:tcPr>
            <w:tcW w:type="dxa" w:w="5102"/>
          </w:tcPr>
          <w:p>
            <w:r/>
          </w:p>
        </w:tc>
      </w:tr>
      <w:tr>
        <w:tc>
          <w:tcPr>
            <w:tcW w:type="dxa" w:w="1134"/>
          </w:tcPr>
          <w:p>
            <w:r>
              <w:rPr>
                <w:sz w:val="28"/>
              </w:rPr>
              <w:t>64</w:t>
            </w:r>
          </w:p>
        </w:tc>
        <w:tc>
          <w:tcPr>
            <w:tcW w:type="dxa" w:w="5102"/>
          </w:tcPr>
          <w:p>
            <w:r>
              <w:rPr>
                <w:sz w:val="28"/>
              </w:rPr>
              <w:t>&gt;</w:t>
            </w:r>
          </w:p>
        </w:tc>
        <w:tc>
          <w:tcPr>
            <w:tcW w:type="dxa" w:w="5102"/>
          </w:tcPr>
          <w:p>
            <w:r/>
          </w:p>
        </w:tc>
      </w:tr>
      <w:tr>
        <w:tc>
          <w:tcPr>
            <w:tcW w:type="dxa" w:w="1134"/>
          </w:tcPr>
          <w:p>
            <w:r>
              <w:rPr>
                <w:sz w:val="28"/>
              </w:rPr>
              <w:t>65</w:t>
            </w:r>
          </w:p>
        </w:tc>
        <w:tc>
          <w:tcPr>
            <w:tcW w:type="dxa" w:w="5102"/>
          </w:tcPr>
          <w:p>
            <w:r>
              <w:rPr>
                <w:sz w:val="28"/>
              </w:rPr>
              <w:t>&gt; &gt; We have nothing here except five **loaves of baked grain seeds** and two fish.</w:t>
            </w:r>
          </w:p>
        </w:tc>
        <w:tc>
          <w:tcPr>
            <w:tcW w:type="dxa" w:w="5102"/>
          </w:tcPr>
          <w:p>
            <w:r/>
          </w:p>
        </w:tc>
      </w:tr>
      <w:tr>
        <w:tc>
          <w:tcPr>
            <w:tcW w:type="dxa" w:w="1134"/>
          </w:tcPr>
          <w:p>
            <w:r>
              <w:rPr>
                <w:sz w:val="28"/>
              </w:rPr>
              <w:t>66</w:t>
            </w:r>
          </w:p>
        </w:tc>
        <w:tc>
          <w:tcPr>
            <w:tcW w:type="dxa" w:w="5102"/>
          </w:tcPr>
          <w:p>
            <w:r>
              <w:rPr>
                <w:sz w:val="28"/>
              </w:rPr>
            </w:r>
          </w:p>
        </w:tc>
        <w:tc>
          <w:tcPr>
            <w:tcW w:type="dxa" w:w="5102"/>
          </w:tcPr>
          <w:p>
            <w:r/>
          </w:p>
        </w:tc>
      </w:tr>
      <w:tr>
        <w:tc>
          <w:tcPr>
            <w:tcW w:type="dxa" w:w="1134"/>
          </w:tcPr>
          <w:p>
            <w:r>
              <w:rPr>
                <w:sz w:val="28"/>
              </w:rPr>
              <w:t>67</w:t>
            </w:r>
          </w:p>
        </w:tc>
        <w:tc>
          <w:tcPr>
            <w:tcW w:type="dxa" w:w="5102"/>
          </w:tcPr>
          <w:p>
            <w:r>
              <w:rPr>
                <w:sz w:val="28"/>
              </w:rPr>
              <w:t>(2) Substitute something similar from your language if doing so does not falsely represent a historical fact.</w:t>
            </w:r>
          </w:p>
        </w:tc>
        <w:tc>
          <w:tcPr>
            <w:tcW w:type="dxa" w:w="5102"/>
          </w:tcPr>
          <w:p>
            <w:r/>
          </w:p>
        </w:tc>
      </w:tr>
      <w:tr>
        <w:tc>
          <w:tcPr>
            <w:tcW w:type="dxa" w:w="1134"/>
          </w:tcPr>
          <w:p>
            <w:r>
              <w:rPr>
                <w:sz w:val="28"/>
              </w:rPr>
              <w:t>68</w:t>
            </w:r>
          </w:p>
        </w:tc>
        <w:tc>
          <w:tcPr>
            <w:tcW w:type="dxa" w:w="5102"/>
          </w:tcPr>
          <w:p>
            <w:r>
              <w:rPr>
                <w:sz w:val="28"/>
              </w:rPr>
            </w:r>
          </w:p>
        </w:tc>
        <w:tc>
          <w:tcPr>
            <w:tcW w:type="dxa" w:w="5102"/>
          </w:tcPr>
          <w:p>
            <w:r/>
          </w:p>
        </w:tc>
      </w:tr>
      <w:tr>
        <w:tc>
          <w:tcPr>
            <w:tcW w:type="dxa" w:w="1134"/>
          </w:tcPr>
          <w:p>
            <w:r>
              <w:rPr>
                <w:sz w:val="28"/>
              </w:rPr>
              <w:t>69</w:t>
            </w:r>
          </w:p>
        </w:tc>
        <w:tc>
          <w:tcPr>
            <w:tcW w:type="dxa" w:w="5102"/>
          </w:tcPr>
          <w:p>
            <w:r>
              <w:rPr>
                <w:sz w:val="28"/>
              </w:rPr>
              <w:t>&gt; Your sins … will be white like **snow.** (Isaiah 1:18b ULT) This verse is not about snow. It uses snow in a figure of speech to help people understand how white something will be.</w:t>
            </w:r>
          </w:p>
        </w:tc>
        <w:tc>
          <w:tcPr>
            <w:tcW w:type="dxa" w:w="5102"/>
          </w:tcPr>
          <w:p>
            <w:r/>
          </w:p>
        </w:tc>
      </w:tr>
      <w:tr>
        <w:tc>
          <w:tcPr>
            <w:tcW w:type="dxa" w:w="1134"/>
          </w:tcPr>
          <w:p>
            <w:r>
              <w:rPr>
                <w:sz w:val="28"/>
              </w:rPr>
              <w:t>70</w:t>
            </w:r>
          </w:p>
        </w:tc>
        <w:tc>
          <w:tcPr>
            <w:tcW w:type="dxa" w:w="5102"/>
          </w:tcPr>
          <w:p>
            <w:r>
              <w:rPr>
                <w:sz w:val="28"/>
              </w:rPr>
              <w:t>&gt;</w:t>
            </w:r>
          </w:p>
        </w:tc>
        <w:tc>
          <w:tcPr>
            <w:tcW w:type="dxa" w:w="5102"/>
          </w:tcPr>
          <w:p>
            <w:r/>
          </w:p>
        </w:tc>
      </w:tr>
      <w:tr>
        <w:tc>
          <w:tcPr>
            <w:tcW w:type="dxa" w:w="1134"/>
          </w:tcPr>
          <w:p>
            <w:r>
              <w:rPr>
                <w:sz w:val="28"/>
              </w:rPr>
              <w:t>71</w:t>
            </w:r>
          </w:p>
        </w:tc>
        <w:tc>
          <w:tcPr>
            <w:tcW w:type="dxa" w:w="5102"/>
          </w:tcPr>
          <w:p>
            <w:r>
              <w:rPr>
                <w:sz w:val="28"/>
              </w:rPr>
              <w:t>&gt; &gt; Your sins … will be white like **milk**.</w:t>
            </w:r>
          </w:p>
        </w:tc>
        <w:tc>
          <w:tcPr>
            <w:tcW w:type="dxa" w:w="5102"/>
          </w:tcPr>
          <w:p>
            <w:r/>
          </w:p>
        </w:tc>
      </w:tr>
      <w:tr>
        <w:tc>
          <w:tcPr>
            <w:tcW w:type="dxa" w:w="1134"/>
          </w:tcPr>
          <w:p>
            <w:r>
              <w:rPr>
                <w:sz w:val="28"/>
              </w:rPr>
              <w:t>72</w:t>
            </w:r>
          </w:p>
        </w:tc>
        <w:tc>
          <w:tcPr>
            <w:tcW w:type="dxa" w:w="5102"/>
          </w:tcPr>
          <w:p>
            <w:r>
              <w:rPr>
                <w:sz w:val="28"/>
              </w:rPr>
              <w:t>&gt; &gt;</w:t>
            </w:r>
          </w:p>
        </w:tc>
        <w:tc>
          <w:tcPr>
            <w:tcW w:type="dxa" w:w="5102"/>
          </w:tcPr>
          <w:p>
            <w:r/>
          </w:p>
        </w:tc>
      </w:tr>
      <w:tr>
        <w:tc>
          <w:tcPr>
            <w:tcW w:type="dxa" w:w="1134"/>
          </w:tcPr>
          <w:p>
            <w:r>
              <w:rPr>
                <w:sz w:val="28"/>
              </w:rPr>
              <w:t>73</w:t>
            </w:r>
          </w:p>
        </w:tc>
        <w:tc>
          <w:tcPr>
            <w:tcW w:type="dxa" w:w="5102"/>
          </w:tcPr>
          <w:p>
            <w:r>
              <w:rPr>
                <w:sz w:val="28"/>
              </w:rPr>
              <w:t>&gt; &gt; Your sins … will be white like **the moon**.</w:t>
            </w:r>
          </w:p>
        </w:tc>
        <w:tc>
          <w:tcPr>
            <w:tcW w:type="dxa" w:w="5102"/>
          </w:tcPr>
          <w:p>
            <w:r/>
          </w:p>
        </w:tc>
      </w:tr>
      <w:tr>
        <w:tc>
          <w:tcPr>
            <w:tcW w:type="dxa" w:w="1134"/>
          </w:tcPr>
          <w:p>
            <w:r>
              <w:rPr>
                <w:sz w:val="28"/>
              </w:rPr>
              <w:t>74</w:t>
            </w:r>
          </w:p>
        </w:tc>
        <w:tc>
          <w:tcPr>
            <w:tcW w:type="dxa" w:w="5102"/>
          </w:tcPr>
          <w:p>
            <w:r>
              <w:rPr>
                <w:sz w:val="28"/>
              </w:rPr>
            </w:r>
          </w:p>
        </w:tc>
        <w:tc>
          <w:tcPr>
            <w:tcW w:type="dxa" w:w="5102"/>
          </w:tcPr>
          <w:p>
            <w:r/>
          </w:p>
        </w:tc>
      </w:tr>
      <w:tr>
        <w:tc>
          <w:tcPr>
            <w:tcW w:type="dxa" w:w="1134"/>
          </w:tcPr>
          <w:p>
            <w:r>
              <w:rPr>
                <w:sz w:val="28"/>
              </w:rPr>
              <w:t>75</w:t>
            </w:r>
          </w:p>
        </w:tc>
        <w:tc>
          <w:tcPr>
            <w:tcW w:type="dxa" w:w="5102"/>
          </w:tcPr>
          <w:p>
            <w:r>
              <w:rPr>
                <w:sz w:val="28"/>
              </w:rPr>
              <w:t>(3) Copy the word from another language, and add a general word or descriptive phrase to help people understand it.</w:t>
            </w:r>
          </w:p>
        </w:tc>
        <w:tc>
          <w:tcPr>
            <w:tcW w:type="dxa" w:w="5102"/>
          </w:tcPr>
          <w:p>
            <w:r/>
          </w:p>
        </w:tc>
      </w:tr>
      <w:tr>
        <w:tc>
          <w:tcPr>
            <w:tcW w:type="dxa" w:w="1134"/>
          </w:tcPr>
          <w:p>
            <w:r>
              <w:rPr>
                <w:sz w:val="28"/>
              </w:rPr>
              <w:t>76</w:t>
            </w:r>
          </w:p>
        </w:tc>
        <w:tc>
          <w:tcPr>
            <w:tcW w:type="dxa" w:w="5102"/>
          </w:tcPr>
          <w:p>
            <w:r>
              <w:rPr>
                <w:sz w:val="28"/>
              </w:rPr>
            </w:r>
          </w:p>
        </w:tc>
        <w:tc>
          <w:tcPr>
            <w:tcW w:type="dxa" w:w="5102"/>
          </w:tcPr>
          <w:p>
            <w:r/>
          </w:p>
        </w:tc>
      </w:tr>
      <w:tr>
        <w:tc>
          <w:tcPr>
            <w:tcW w:type="dxa" w:w="1134"/>
          </w:tcPr>
          <w:p>
            <w:r>
              <w:rPr>
                <w:sz w:val="28"/>
              </w:rPr>
              <w:t>77</w:t>
            </w:r>
          </w:p>
        </w:tc>
        <w:tc>
          <w:tcPr>
            <w:tcW w:type="dxa" w:w="5102"/>
          </w:tcPr>
          <w:p>
            <w:r>
              <w:rPr>
                <w:sz w:val="28"/>
              </w:rPr>
              <w:t>&gt; Then they tried to give Jesus wine that was mixed with **myrrh**. But he refused to drink it. (Mark 15:23 ULT) — People may understand better what myrrh is if it is used with the general word “medicine.”</w:t>
            </w:r>
          </w:p>
        </w:tc>
        <w:tc>
          <w:tcPr>
            <w:tcW w:type="dxa" w:w="5102"/>
          </w:tcPr>
          <w:p>
            <w:r/>
          </w:p>
        </w:tc>
      </w:tr>
      <w:tr>
        <w:tc>
          <w:tcPr>
            <w:tcW w:type="dxa" w:w="1134"/>
          </w:tcPr>
          <w:p>
            <w:r>
              <w:rPr>
                <w:sz w:val="28"/>
              </w:rPr>
              <w:t>78</w:t>
            </w:r>
          </w:p>
        </w:tc>
        <w:tc>
          <w:tcPr>
            <w:tcW w:type="dxa" w:w="5102"/>
          </w:tcPr>
          <w:p>
            <w:r>
              <w:rPr>
                <w:sz w:val="28"/>
              </w:rPr>
              <w:t>&gt; &gt; Then they tried to give Jesus wine that was mixed with **a medicine called myrrh**. But he refused to drink it.</w:t>
            </w:r>
          </w:p>
        </w:tc>
        <w:tc>
          <w:tcPr>
            <w:tcW w:type="dxa" w:w="5102"/>
          </w:tcPr>
          <w:p>
            <w:r/>
          </w:p>
        </w:tc>
      </w:tr>
      <w:tr>
        <w:tc>
          <w:tcPr>
            <w:tcW w:type="dxa" w:w="1134"/>
          </w:tcPr>
          <w:p>
            <w:r>
              <w:rPr>
                <w:sz w:val="28"/>
              </w:rPr>
              <w:t>79</w:t>
            </w:r>
          </w:p>
        </w:tc>
        <w:tc>
          <w:tcPr>
            <w:tcW w:type="dxa" w:w="5102"/>
          </w:tcPr>
          <w:p>
            <w:r>
              <w:rPr>
                <w:sz w:val="28"/>
              </w:rPr>
            </w:r>
          </w:p>
        </w:tc>
        <w:tc>
          <w:tcPr>
            <w:tcW w:type="dxa" w:w="5102"/>
          </w:tcPr>
          <w:p>
            <w:r/>
          </w:p>
        </w:tc>
      </w:tr>
      <w:tr>
        <w:tc>
          <w:tcPr>
            <w:tcW w:type="dxa" w:w="1134"/>
          </w:tcPr>
          <w:p>
            <w:r>
              <w:rPr>
                <w:sz w:val="28"/>
              </w:rPr>
              <w:t>80</w:t>
            </w:r>
          </w:p>
        </w:tc>
        <w:tc>
          <w:tcPr>
            <w:tcW w:type="dxa" w:w="5102"/>
          </w:tcPr>
          <w:p>
            <w:r>
              <w:rPr>
                <w:sz w:val="28"/>
              </w:rPr>
              <w:t>&gt; “We have nothing here except five **loaves of bread** and two fish.” (Matthew 14:17 ULT) — People may understand better what bread is if it is used with a phrase that tells what it is made of (seeds) and how it is prepared (crushed and baked).</w:t>
            </w:r>
          </w:p>
        </w:tc>
        <w:tc>
          <w:tcPr>
            <w:tcW w:type="dxa" w:w="5102"/>
          </w:tcPr>
          <w:p>
            <w:r/>
          </w:p>
        </w:tc>
      </w:tr>
      <w:tr>
        <w:tc>
          <w:tcPr>
            <w:tcW w:type="dxa" w:w="1134"/>
          </w:tcPr>
          <w:p>
            <w:r>
              <w:rPr>
                <w:sz w:val="28"/>
              </w:rPr>
              <w:t>81</w:t>
            </w:r>
          </w:p>
        </w:tc>
        <w:tc>
          <w:tcPr>
            <w:tcW w:type="dxa" w:w="5102"/>
          </w:tcPr>
          <w:p>
            <w:r>
              <w:rPr>
                <w:sz w:val="28"/>
              </w:rPr>
              <w:t>&gt;</w:t>
            </w:r>
          </w:p>
        </w:tc>
        <w:tc>
          <w:tcPr>
            <w:tcW w:type="dxa" w:w="5102"/>
          </w:tcPr>
          <w:p>
            <w:r/>
          </w:p>
        </w:tc>
      </w:tr>
      <w:tr>
        <w:tc>
          <w:tcPr>
            <w:tcW w:type="dxa" w:w="1134"/>
          </w:tcPr>
          <w:p>
            <w:r>
              <w:rPr>
                <w:sz w:val="28"/>
              </w:rPr>
              <w:t>82</w:t>
            </w:r>
          </w:p>
        </w:tc>
        <w:tc>
          <w:tcPr>
            <w:tcW w:type="dxa" w:w="5102"/>
          </w:tcPr>
          <w:p>
            <w:r>
              <w:rPr>
                <w:sz w:val="28"/>
              </w:rPr>
              <w:t>&gt; &gt; We have nothing here except five loaves of **baked crushed seed bread** and two fish.</w:t>
            </w:r>
          </w:p>
        </w:tc>
        <w:tc>
          <w:tcPr>
            <w:tcW w:type="dxa" w:w="5102"/>
          </w:tcPr>
          <w:p>
            <w:r/>
          </w:p>
        </w:tc>
      </w:tr>
      <w:tr>
        <w:tc>
          <w:tcPr>
            <w:tcW w:type="dxa" w:w="1134"/>
          </w:tcPr>
          <w:p>
            <w:r>
              <w:rPr>
                <w:sz w:val="28"/>
              </w:rPr>
              <w:t>83</w:t>
            </w:r>
          </w:p>
        </w:tc>
        <w:tc>
          <w:tcPr>
            <w:tcW w:type="dxa" w:w="5102"/>
          </w:tcPr>
          <w:p>
            <w:r>
              <w:rPr>
                <w:sz w:val="28"/>
              </w:rPr>
            </w:r>
          </w:p>
        </w:tc>
        <w:tc>
          <w:tcPr>
            <w:tcW w:type="dxa" w:w="5102"/>
          </w:tcPr>
          <w:p>
            <w:r/>
          </w:p>
        </w:tc>
      </w:tr>
      <w:tr>
        <w:tc>
          <w:tcPr>
            <w:tcW w:type="dxa" w:w="1134"/>
          </w:tcPr>
          <w:p>
            <w:r>
              <w:rPr>
                <w:sz w:val="28"/>
              </w:rPr>
              <w:t>84</w:t>
            </w:r>
          </w:p>
        </w:tc>
        <w:tc>
          <w:tcPr>
            <w:tcW w:type="dxa" w:w="5102"/>
          </w:tcPr>
          <w:p>
            <w:r>
              <w:rPr>
                <w:sz w:val="28"/>
              </w:rPr>
              <w:t>(4) Use a word that is more general in meaning.</w:t>
            </w:r>
          </w:p>
        </w:tc>
        <w:tc>
          <w:tcPr>
            <w:tcW w:type="dxa" w:w="5102"/>
          </w:tcPr>
          <w:p>
            <w:r/>
          </w:p>
        </w:tc>
      </w:tr>
      <w:tr>
        <w:tc>
          <w:tcPr>
            <w:tcW w:type="dxa" w:w="1134"/>
          </w:tcPr>
          <w:p>
            <w:r>
              <w:rPr>
                <w:sz w:val="28"/>
              </w:rPr>
              <w:t>85</w:t>
            </w:r>
          </w:p>
        </w:tc>
        <w:tc>
          <w:tcPr>
            <w:tcW w:type="dxa" w:w="5102"/>
          </w:tcPr>
          <w:p>
            <w:r>
              <w:rPr>
                <w:sz w:val="28"/>
              </w:rPr>
            </w:r>
          </w:p>
        </w:tc>
        <w:tc>
          <w:tcPr>
            <w:tcW w:type="dxa" w:w="5102"/>
          </w:tcPr>
          <w:p>
            <w:r/>
          </w:p>
        </w:tc>
      </w:tr>
      <w:tr>
        <w:tc>
          <w:tcPr>
            <w:tcW w:type="dxa" w:w="1134"/>
          </w:tcPr>
          <w:p>
            <w:r>
              <w:rPr>
                <w:sz w:val="28"/>
              </w:rPr>
              <w:t>86</w:t>
            </w:r>
          </w:p>
        </w:tc>
        <w:tc>
          <w:tcPr>
            <w:tcW w:type="dxa" w:w="5102"/>
          </w:tcPr>
          <w:p>
            <w:r>
              <w:rPr>
                <w:sz w:val="28"/>
              </w:rPr>
              <w:t>&gt; I will turn Jerusalem into piles of ruins, a hideout for **jackals** (Jeremiah 9:11a ULT)</w:t>
            </w:r>
          </w:p>
        </w:tc>
        <w:tc>
          <w:tcPr>
            <w:tcW w:type="dxa" w:w="5102"/>
          </w:tcPr>
          <w:p>
            <w:r/>
          </w:p>
        </w:tc>
      </w:tr>
      <w:tr>
        <w:tc>
          <w:tcPr>
            <w:tcW w:type="dxa" w:w="1134"/>
          </w:tcPr>
          <w:p>
            <w:r>
              <w:rPr>
                <w:sz w:val="28"/>
              </w:rPr>
              <w:t>87</w:t>
            </w:r>
          </w:p>
        </w:tc>
        <w:tc>
          <w:tcPr>
            <w:tcW w:type="dxa" w:w="5102"/>
          </w:tcPr>
          <w:p>
            <w:r>
              <w:rPr>
                <w:sz w:val="28"/>
              </w:rPr>
              <w:t>&gt;</w:t>
            </w:r>
          </w:p>
        </w:tc>
        <w:tc>
          <w:tcPr>
            <w:tcW w:type="dxa" w:w="5102"/>
          </w:tcPr>
          <w:p>
            <w:r/>
          </w:p>
        </w:tc>
      </w:tr>
      <w:tr>
        <w:tc>
          <w:tcPr>
            <w:tcW w:type="dxa" w:w="1134"/>
          </w:tcPr>
          <w:p>
            <w:r>
              <w:rPr>
                <w:sz w:val="28"/>
              </w:rPr>
              <w:t>88</w:t>
            </w:r>
          </w:p>
        </w:tc>
        <w:tc>
          <w:tcPr>
            <w:tcW w:type="dxa" w:w="5102"/>
          </w:tcPr>
          <w:p>
            <w:r>
              <w:rPr>
                <w:sz w:val="28"/>
              </w:rPr>
              <w:t>&gt; &gt; I will turn Jerusalem into piles of ruins, a hideout for **wild dogs**</w:t>
            </w:r>
          </w:p>
        </w:tc>
        <w:tc>
          <w:tcPr>
            <w:tcW w:type="dxa" w:w="5102"/>
          </w:tcPr>
          <w:p>
            <w:r/>
          </w:p>
        </w:tc>
      </w:tr>
      <w:tr>
        <w:tc>
          <w:tcPr>
            <w:tcW w:type="dxa" w:w="1134"/>
          </w:tcPr>
          <w:p>
            <w:r>
              <w:rPr>
                <w:sz w:val="28"/>
              </w:rPr>
              <w:t>89</w:t>
            </w:r>
          </w:p>
        </w:tc>
        <w:tc>
          <w:tcPr>
            <w:tcW w:type="dxa" w:w="5102"/>
          </w:tcPr>
          <w:p>
            <w:r>
              <w:rPr>
                <w:sz w:val="28"/>
              </w:rPr>
            </w:r>
          </w:p>
        </w:tc>
        <w:tc>
          <w:tcPr>
            <w:tcW w:type="dxa" w:w="5102"/>
          </w:tcPr>
          <w:p>
            <w:r/>
          </w:p>
        </w:tc>
      </w:tr>
      <w:tr>
        <w:tc>
          <w:tcPr>
            <w:tcW w:type="dxa" w:w="1134"/>
          </w:tcPr>
          <w:p>
            <w:r>
              <w:rPr>
                <w:sz w:val="28"/>
              </w:rPr>
              <w:t>90</w:t>
            </w:r>
          </w:p>
        </w:tc>
        <w:tc>
          <w:tcPr>
            <w:tcW w:type="dxa" w:w="5102"/>
          </w:tcPr>
          <w:p>
            <w:r>
              <w:rPr>
                <w:sz w:val="28"/>
              </w:rPr>
              <w:t>&gt; “We have nothing here except five **loaves of bread** and two fish.” (Matthew 14:17 ULT)</w:t>
            </w:r>
          </w:p>
        </w:tc>
        <w:tc>
          <w:tcPr>
            <w:tcW w:type="dxa" w:w="5102"/>
          </w:tcPr>
          <w:p>
            <w:r/>
          </w:p>
        </w:tc>
      </w:tr>
      <w:tr>
        <w:tc>
          <w:tcPr>
            <w:tcW w:type="dxa" w:w="1134"/>
          </w:tcPr>
          <w:p>
            <w:r>
              <w:rPr>
                <w:sz w:val="28"/>
              </w:rPr>
              <w:t>91</w:t>
            </w:r>
          </w:p>
        </w:tc>
        <w:tc>
          <w:tcPr>
            <w:tcW w:type="dxa" w:w="5102"/>
          </w:tcPr>
          <w:p>
            <w:r>
              <w:rPr>
                <w:sz w:val="28"/>
              </w:rPr>
              <w:t>&gt;</w:t>
            </w:r>
          </w:p>
        </w:tc>
        <w:tc>
          <w:tcPr>
            <w:tcW w:type="dxa" w:w="5102"/>
          </w:tcPr>
          <w:p>
            <w:r/>
          </w:p>
        </w:tc>
      </w:tr>
      <w:tr>
        <w:tc>
          <w:tcPr>
            <w:tcW w:type="dxa" w:w="1134"/>
          </w:tcPr>
          <w:p>
            <w:r>
              <w:rPr>
                <w:sz w:val="28"/>
              </w:rPr>
              <w:t>92</w:t>
            </w:r>
          </w:p>
        </w:tc>
        <w:tc>
          <w:tcPr>
            <w:tcW w:type="dxa" w:w="5102"/>
          </w:tcPr>
          <w:p>
            <w:r>
              <w:rPr>
                <w:sz w:val="28"/>
              </w:rPr>
              <w:t>&gt; &gt; We have nothing here except five **loaves of baked food** and two fish.</w:t>
            </w:r>
          </w:p>
        </w:tc>
        <w:tc>
          <w:tcPr>
            <w:tcW w:type="dxa" w:w="5102"/>
          </w:tcPr>
          <w:p>
            <w:r/>
          </w:p>
        </w:tc>
      </w:tr>
      <w:tr>
        <w:tc>
          <w:tcPr>
            <w:tcW w:type="dxa" w:w="1134"/>
          </w:tcPr>
          <w:p>
            <w:r>
              <w:rPr>
                <w:sz w:val="28"/>
              </w:rPr>
              <w:t>93</w:t>
            </w:r>
          </w:p>
        </w:tc>
        <w:tc>
          <w:tcPr>
            <w:tcW w:type="dxa" w:w="5102"/>
          </w:tcPr>
          <w:p>
            <w:r>
              <w:rPr>
                <w:sz w:val="28"/>
              </w:rPr>
            </w:r>
          </w:p>
        </w:tc>
        <w:tc>
          <w:tcPr>
            <w:tcW w:type="dxa" w:w="5102"/>
          </w:tcPr>
          <w:p>
            <w:r/>
          </w:p>
        </w:tc>
      </w:tr>
      <w:tr>
        <w:tc>
          <w:tcPr>
            <w:tcW w:type="dxa" w:w="1134"/>
          </w:tcPr>
          <w:p>
            <w:r>
              <w:rPr>
                <w:sz w:val="28"/>
              </w:rPr>
              <w:t>94</w:t>
            </w:r>
          </w:p>
        </w:tc>
        <w:tc>
          <w:tcPr>
            <w:tcW w:type="dxa" w:w="5102"/>
          </w:tcPr>
          <w:p>
            <w:r>
              <w:rPr>
                <w:sz w:val="28"/>
              </w:rPr>
              <w:t>(5) Use a word or phrase that is more specific in meaning.</w:t>
            </w:r>
          </w:p>
        </w:tc>
        <w:tc>
          <w:tcPr>
            <w:tcW w:type="dxa" w:w="5102"/>
          </w:tcPr>
          <w:p>
            <w:r/>
          </w:p>
        </w:tc>
      </w:tr>
      <w:tr>
        <w:tc>
          <w:tcPr>
            <w:tcW w:type="dxa" w:w="1134"/>
          </w:tcPr>
          <w:p>
            <w:r>
              <w:rPr>
                <w:sz w:val="28"/>
              </w:rPr>
              <w:t>95</w:t>
            </w:r>
          </w:p>
        </w:tc>
        <w:tc>
          <w:tcPr>
            <w:tcW w:type="dxa" w:w="5102"/>
          </w:tcPr>
          <w:p>
            <w:r>
              <w:rPr>
                <w:sz w:val="28"/>
              </w:rPr>
            </w:r>
          </w:p>
        </w:tc>
        <w:tc>
          <w:tcPr>
            <w:tcW w:type="dxa" w:w="5102"/>
          </w:tcPr>
          <w:p>
            <w:r/>
          </w:p>
        </w:tc>
      </w:tr>
      <w:tr>
        <w:tc>
          <w:tcPr>
            <w:tcW w:type="dxa" w:w="1134"/>
          </w:tcPr>
          <w:p>
            <w:r>
              <w:rPr>
                <w:sz w:val="28"/>
              </w:rPr>
              <w:t>96</w:t>
            </w:r>
          </w:p>
        </w:tc>
        <w:tc>
          <w:tcPr>
            <w:tcW w:type="dxa" w:w="5102"/>
          </w:tcPr>
          <w:p>
            <w:r>
              <w:rPr>
                <w:sz w:val="28"/>
              </w:rPr>
              <w:t>&gt; … to him who made **great lights** … (Psalm 136:7a ULT)</w:t>
            </w:r>
          </w:p>
        </w:tc>
        <w:tc>
          <w:tcPr>
            <w:tcW w:type="dxa" w:w="5102"/>
          </w:tcPr>
          <w:p>
            <w:r/>
          </w:p>
        </w:tc>
      </w:tr>
      <w:tr>
        <w:tc>
          <w:tcPr>
            <w:tcW w:type="dxa" w:w="1134"/>
          </w:tcPr>
          <w:p>
            <w:r>
              <w:rPr>
                <w:sz w:val="28"/>
              </w:rPr>
              <w:t>97</w:t>
            </w:r>
          </w:p>
        </w:tc>
        <w:tc>
          <w:tcPr>
            <w:tcW w:type="dxa" w:w="5102"/>
          </w:tcPr>
          <w:p>
            <w:r>
              <w:rPr>
                <w:sz w:val="28"/>
              </w:rPr>
              <w:t>&gt;</w:t>
            </w:r>
          </w:p>
        </w:tc>
        <w:tc>
          <w:tcPr>
            <w:tcW w:type="dxa" w:w="5102"/>
          </w:tcPr>
          <w:p>
            <w:r/>
          </w:p>
        </w:tc>
      </w:tr>
      <w:tr>
        <w:tc>
          <w:tcPr>
            <w:tcW w:type="dxa" w:w="1134"/>
          </w:tcPr>
          <w:p>
            <w:r>
              <w:rPr>
                <w:sz w:val="28"/>
              </w:rPr>
              <w:t>98</w:t>
            </w:r>
          </w:p>
        </w:tc>
        <w:tc>
          <w:tcPr>
            <w:tcW w:type="dxa" w:w="5102"/>
          </w:tcPr>
          <w:p>
            <w:r>
              <w:rPr>
                <w:sz w:val="28"/>
              </w:rPr>
              <w:t>&gt; &gt; to him who made **the sun and the moon**</w:t>
            </w:r>
          </w:p>
        </w:tc>
        <w:tc>
          <w:tcPr>
            <w:tcW w:type="dxa" w:w="5102"/>
          </w:tcPr>
          <w:p>
            <w:r/>
          </w:p>
        </w:tc>
      </w:tr>
      <w:tr>
        <w:tc>
          <w:tcPr>
            <w:tcW w:type="dxa" w:w="1134"/>
          </w:tcPr>
          <w:p>
            <w:r>
              <w:rPr>
                <w:sz w:val="28"/>
              </w:rPr>
              <w:t>99</w:t>
            </w:r>
          </w:p>
        </w:tc>
        <w:tc>
          <w:tcPr>
            <w:tcW w:type="dxa" w:w="5102"/>
          </w:tcPr>
          <w:p>
            <w:r>
              <w:rPr>
                <w:sz w:val="28"/>
              </w:rPr>
            </w:r>
          </w:p>
        </w:tc>
        <w:tc>
          <w:tcPr>
            <w:tcW w:type="dxa" w:w="5102"/>
          </w:tcPr>
          <w:p>
            <w:r/>
          </w:p>
        </w:tc>
      </w:tr>
    </w:tbl>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p>
      <w:r>
        <w:br w:type="page"/>
      </w:r>
    </w:p>
    <w:sectPr w:rsidR="00FC693F" w:rsidRPr="0006063C" w:rsidSect="00034616">
      <w:pgSz w:w="12240" w:h="15840"/>
      <w:pgMar w:top="1134"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