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figs-pastforfuture</w:t>
      </w:r>
    </w:p>
    <w:tbl>
      <w:tblPr>
        <w:tblStyle w:val="TableGrid"/>
        <w:tblW w:type="auto" w:w="0"/>
        <w:tblLook w:firstColumn="1" w:firstRow="1" w:lastColumn="0" w:lastRow="0" w:noHBand="0" w:noVBand="1" w:val="04A0"/>
      </w:tblPr>
      <w:tblGrid>
        <w:gridCol w:w="9972"/>
      </w:tblGrid>
      <w:tr>
        <w:tc>
          <w:tcPr>
            <w:tcW w:type="dxa" w:w="9972"/>
          </w:tcPr>
          <w:p>
            <w:r>
              <w:rPr>
                <w:b/>
              </w:rPr>
              <w:t>translate\figs-pastforfuture\01.md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 Description</w:t>
            </w:r>
          </w:p>
        </w:tc>
        <w:tc>
          <w:tcPr>
            <w:tcW w:type="dxa" w:w="5102"/>
          </w:tcPr>
          <w:p>
            <w:r/>
          </w:p>
        </w:tc>
      </w:tr>
      <w:tr>
        <w:tc>
          <w:tcPr>
            <w:tcW w:type="dxa" w:w="1134"/>
          </w:tcPr>
          <w:p>
            <w:r>
              <w:rPr>
                <w:sz w:val="28"/>
              </w:rPr>
              <w:t>2</w:t>
            </w:r>
          </w:p>
        </w:tc>
        <w:tc>
          <w:tcPr>
            <w:tcW w:type="dxa" w:w="5102"/>
          </w:tcPr>
          <w:p>
            <w:r>
              <w:rPr>
                <w:sz w:val="28"/>
              </w:rPr>
            </w:r>
          </w:p>
        </w:tc>
        <w:tc>
          <w:tcPr>
            <w:tcW w:type="dxa" w:w="5102"/>
          </w:tcPr>
          <w:p>
            <w:r/>
          </w:p>
        </w:tc>
      </w:tr>
      <w:tr>
        <w:tc>
          <w:tcPr>
            <w:tcW w:type="dxa" w:w="1134"/>
          </w:tcPr>
          <w:p>
            <w:r>
              <w:rPr>
                <w:sz w:val="28"/>
              </w:rPr>
              <w:t>3</w:t>
            </w:r>
          </w:p>
        </w:tc>
        <w:tc>
          <w:tcPr>
            <w:tcW w:type="dxa" w:w="5102"/>
          </w:tcPr>
          <w:p>
            <w:r>
              <w:rPr>
                <w:sz w:val="28"/>
              </w:rPr>
              <w:t>The predictive past is a figure of speech that uses the past tense to refer to things that will happen in the future. This is sometimes done in prophecy to show that the event will certainly happen. It is also called the prophetic perfect.</w:t>
            </w:r>
          </w:p>
        </w:tc>
        <w:tc>
          <w:tcPr>
            <w:tcW w:type="dxa" w:w="5102"/>
          </w:tcPr>
          <w:p>
            <w:r/>
          </w:p>
        </w:tc>
      </w:tr>
      <w:tr>
        <w:tc>
          <w:tcPr>
            <w:tcW w:type="dxa" w:w="1134"/>
          </w:tcPr>
          <w:p>
            <w:r>
              <w:rPr>
                <w:sz w:val="28"/>
              </w:rPr>
              <w:t>4</w:t>
            </w:r>
          </w:p>
        </w:tc>
        <w:tc>
          <w:tcPr>
            <w:tcW w:type="dxa" w:w="5102"/>
          </w:tcPr>
          <w:p>
            <w:r>
              <w:rPr>
                <w:sz w:val="28"/>
              </w:rPr>
            </w:r>
          </w:p>
        </w:tc>
        <w:tc>
          <w:tcPr>
            <w:tcW w:type="dxa" w:w="5102"/>
          </w:tcPr>
          <w:p>
            <w:r/>
          </w:p>
        </w:tc>
      </w:tr>
      <w:tr>
        <w:tc>
          <w:tcPr>
            <w:tcW w:type="dxa" w:w="1134"/>
          </w:tcPr>
          <w:p>
            <w:r>
              <w:rPr>
                <w:sz w:val="28"/>
              </w:rPr>
              <w:t>5</w:t>
            </w:r>
          </w:p>
        </w:tc>
        <w:tc>
          <w:tcPr>
            <w:tcW w:type="dxa" w:w="5102"/>
          </w:tcPr>
          <w:p>
            <w:r>
              <w:rPr>
                <w:sz w:val="28"/>
              </w:rPr>
              <w:t>&gt; Therefore my people have gone into captivity for lack of understanding;</w:t>
            </w:r>
          </w:p>
        </w:tc>
        <w:tc>
          <w:tcPr>
            <w:tcW w:type="dxa" w:w="5102"/>
          </w:tcPr>
          <w:p>
            <w:r/>
          </w:p>
        </w:tc>
      </w:tr>
      <w:tr>
        <w:tc>
          <w:tcPr>
            <w:tcW w:type="dxa" w:w="1134"/>
          </w:tcPr>
          <w:p>
            <w:r>
              <w:rPr>
                <w:sz w:val="28"/>
              </w:rPr>
              <w:t>6</w:t>
            </w:r>
          </w:p>
        </w:tc>
        <w:tc>
          <w:tcPr>
            <w:tcW w:type="dxa" w:w="5102"/>
          </w:tcPr>
          <w:p>
            <w:r>
              <w:rPr>
                <w:sz w:val="28"/>
              </w:rPr>
              <w:t>&gt; their honored leaders go hungry, and their common people have nothing to drink. (Isaiah 5:13 ULT)</w:t>
            </w:r>
          </w:p>
        </w:tc>
        <w:tc>
          <w:tcPr>
            <w:tcW w:type="dxa" w:w="5102"/>
          </w:tcPr>
          <w:p>
            <w:r/>
          </w:p>
        </w:tc>
      </w:tr>
      <w:tr>
        <w:tc>
          <w:tcPr>
            <w:tcW w:type="dxa" w:w="1134"/>
          </w:tcPr>
          <w:p>
            <w:r>
              <w:rPr>
                <w:sz w:val="28"/>
              </w:rPr>
              <w:t>7</w:t>
            </w:r>
          </w:p>
        </w:tc>
        <w:tc>
          <w:tcPr>
            <w:tcW w:type="dxa" w:w="5102"/>
          </w:tcPr>
          <w:p>
            <w:r>
              <w:rPr>
                <w:sz w:val="28"/>
              </w:rPr>
            </w:r>
          </w:p>
        </w:tc>
        <w:tc>
          <w:tcPr>
            <w:tcW w:type="dxa" w:w="5102"/>
          </w:tcPr>
          <w:p>
            <w:r/>
          </w:p>
        </w:tc>
      </w:tr>
      <w:tr>
        <w:tc>
          <w:tcPr>
            <w:tcW w:type="dxa" w:w="1134"/>
          </w:tcPr>
          <w:p>
            <w:r>
              <w:rPr>
                <w:sz w:val="28"/>
              </w:rPr>
              <w:t>8</w:t>
            </w:r>
          </w:p>
        </w:tc>
        <w:tc>
          <w:tcPr>
            <w:tcW w:type="dxa" w:w="5102"/>
          </w:tcPr>
          <w:p>
            <w:r>
              <w:rPr>
                <w:sz w:val="28"/>
              </w:rPr>
              <w:t>In the example above, the people of Israel had not yet gone into captivity, but God spoke of their going into captivity as if it had already happened because he had decided that they certainly would go into captivity.</w:t>
            </w:r>
          </w:p>
        </w:tc>
        <w:tc>
          <w:tcPr>
            <w:tcW w:type="dxa" w:w="5102"/>
          </w:tcPr>
          <w:p>
            <w:r/>
          </w:p>
        </w:tc>
      </w:tr>
      <w:tr>
        <w:tc>
          <w:tcPr>
            <w:tcW w:type="dxa" w:w="1134"/>
          </w:tcPr>
          <w:p>
            <w:r>
              <w:rPr>
                <w:sz w:val="28"/>
              </w:rPr>
              <w:t>9</w:t>
            </w:r>
          </w:p>
        </w:tc>
        <w:tc>
          <w:tcPr>
            <w:tcW w:type="dxa" w:w="5102"/>
          </w:tcPr>
          <w:p>
            <w:r>
              <w:rPr>
                <w:sz w:val="28"/>
              </w:rPr>
            </w:r>
          </w:p>
        </w:tc>
        <w:tc>
          <w:tcPr>
            <w:tcW w:type="dxa" w:w="5102"/>
          </w:tcPr>
          <w:p>
            <w:r/>
          </w:p>
        </w:tc>
      </w:tr>
      <w:tr>
        <w:tc>
          <w:tcPr>
            <w:tcW w:type="dxa" w:w="1134"/>
          </w:tcPr>
          <w:p>
            <w:r>
              <w:rPr>
                <w:sz w:val="28"/>
              </w:rPr>
              <w:t>10</w:t>
            </w:r>
          </w:p>
        </w:tc>
        <w:tc>
          <w:tcPr>
            <w:tcW w:type="dxa" w:w="5102"/>
          </w:tcPr>
          <w:p>
            <w:r>
              <w:rPr>
                <w:sz w:val="28"/>
              </w:rPr>
              <w:t>#### Reason This Is a Translation Issue:</w:t>
            </w:r>
          </w:p>
        </w:tc>
        <w:tc>
          <w:tcPr>
            <w:tcW w:type="dxa" w:w="5102"/>
          </w:tcPr>
          <w:p>
            <w:r/>
          </w:p>
        </w:tc>
      </w:tr>
      <w:tr>
        <w:tc>
          <w:tcPr>
            <w:tcW w:type="dxa" w:w="1134"/>
          </w:tcPr>
          <w:p>
            <w:r>
              <w:rPr>
                <w:sz w:val="28"/>
              </w:rPr>
              <w:t>11</w:t>
            </w:r>
          </w:p>
        </w:tc>
        <w:tc>
          <w:tcPr>
            <w:tcW w:type="dxa" w:w="5102"/>
          </w:tcPr>
          <w:p>
            <w:r>
              <w:rPr>
                <w:sz w:val="28"/>
              </w:rPr>
            </w:r>
          </w:p>
        </w:tc>
        <w:tc>
          <w:tcPr>
            <w:tcW w:type="dxa" w:w="5102"/>
          </w:tcPr>
          <w:p>
            <w:r/>
          </w:p>
        </w:tc>
      </w:tr>
      <w:tr>
        <w:tc>
          <w:tcPr>
            <w:tcW w:type="dxa" w:w="1134"/>
          </w:tcPr>
          <w:p>
            <w:r>
              <w:rPr>
                <w:sz w:val="28"/>
              </w:rPr>
              <w:t>12</w:t>
            </w:r>
          </w:p>
        </w:tc>
        <w:tc>
          <w:tcPr>
            <w:tcW w:type="dxa" w:w="5102"/>
          </w:tcPr>
          <w:p>
            <w:r>
              <w:rPr>
                <w:sz w:val="28"/>
              </w:rPr>
              <w:t>Readers who are not aware of the past tense being used in prophecy to refer to future events may find it confusing.</w:t>
            </w:r>
          </w:p>
        </w:tc>
        <w:tc>
          <w:tcPr>
            <w:tcW w:type="dxa" w:w="5102"/>
          </w:tcPr>
          <w:p>
            <w:r/>
          </w:p>
        </w:tc>
      </w:tr>
      <w:tr>
        <w:tc>
          <w:tcPr>
            <w:tcW w:type="dxa" w:w="1134"/>
          </w:tcPr>
          <w:p>
            <w:r>
              <w:rPr>
                <w:sz w:val="28"/>
              </w:rPr>
              <w:t>13</w:t>
            </w:r>
          </w:p>
        </w:tc>
        <w:tc>
          <w:tcPr>
            <w:tcW w:type="dxa" w:w="5102"/>
          </w:tcPr>
          <w:p>
            <w:r>
              <w:rPr>
                <w:sz w:val="28"/>
              </w:rPr>
            </w:r>
          </w:p>
        </w:tc>
        <w:tc>
          <w:tcPr>
            <w:tcW w:type="dxa" w:w="5102"/>
          </w:tcPr>
          <w:p>
            <w:r/>
          </w:p>
        </w:tc>
      </w:tr>
      <w:tr>
        <w:tc>
          <w:tcPr>
            <w:tcW w:type="dxa" w:w="1134"/>
          </w:tcPr>
          <w:p>
            <w:r>
              <w:rPr>
                <w:sz w:val="28"/>
              </w:rPr>
              <w:t>14</w:t>
            </w:r>
          </w:p>
        </w:tc>
        <w:tc>
          <w:tcPr>
            <w:tcW w:type="dxa" w:w="5102"/>
          </w:tcPr>
          <w:p>
            <w:r>
              <w:rPr>
                <w:sz w:val="28"/>
              </w:rPr>
              <w:t>### Examples From the Bible</w:t>
            </w:r>
          </w:p>
        </w:tc>
        <w:tc>
          <w:tcPr>
            <w:tcW w:type="dxa" w:w="5102"/>
          </w:tcPr>
          <w:p>
            <w:r/>
          </w:p>
        </w:tc>
      </w:tr>
      <w:tr>
        <w:tc>
          <w:tcPr>
            <w:tcW w:type="dxa" w:w="1134"/>
          </w:tcPr>
          <w:p>
            <w:r>
              <w:rPr>
                <w:sz w:val="28"/>
              </w:rPr>
              <w:t>15</w:t>
            </w:r>
          </w:p>
        </w:tc>
        <w:tc>
          <w:tcPr>
            <w:tcW w:type="dxa" w:w="5102"/>
          </w:tcPr>
          <w:p>
            <w:r>
              <w:rPr>
                <w:sz w:val="28"/>
              </w:rPr>
            </w:r>
          </w:p>
        </w:tc>
        <w:tc>
          <w:tcPr>
            <w:tcW w:type="dxa" w:w="5102"/>
          </w:tcPr>
          <w:p>
            <w:r/>
          </w:p>
        </w:tc>
      </w:tr>
      <w:tr>
        <w:tc>
          <w:tcPr>
            <w:tcW w:type="dxa" w:w="1134"/>
          </w:tcPr>
          <w:p>
            <w:r>
              <w:rPr>
                <w:sz w:val="28"/>
              </w:rPr>
              <w:t>16</w:t>
            </w:r>
          </w:p>
        </w:tc>
        <w:tc>
          <w:tcPr>
            <w:tcW w:type="dxa" w:w="5102"/>
          </w:tcPr>
          <w:p>
            <w:r>
              <w:rPr>
                <w:sz w:val="28"/>
              </w:rPr>
              <w:t>&gt; Now Jericho was tightly closed because of the sons of Israel. No one went out and no one came in. Yahweh said to Joshua, “See, I have delivered Jericho, and its king, and its powerful soldiers into your hand.” (Joshua 6:1-2 ULT)</w:t>
            </w:r>
          </w:p>
        </w:tc>
        <w:tc>
          <w:tcPr>
            <w:tcW w:type="dxa" w:w="5102"/>
          </w:tcPr>
          <w:p>
            <w:r/>
          </w:p>
        </w:tc>
      </w:tr>
      <w:tr>
        <w:tc>
          <w:tcPr>
            <w:tcW w:type="dxa" w:w="1134"/>
          </w:tcPr>
          <w:p>
            <w:r>
              <w:rPr>
                <w:sz w:val="28"/>
              </w:rPr>
              <w:t>17</w:t>
            </w:r>
          </w:p>
        </w:tc>
        <w:tc>
          <w:tcPr>
            <w:tcW w:type="dxa" w:w="5102"/>
          </w:tcPr>
          <w:p>
            <w:r>
              <w:rPr>
                <w:sz w:val="28"/>
              </w:rPr>
            </w:r>
          </w:p>
        </w:tc>
        <w:tc>
          <w:tcPr>
            <w:tcW w:type="dxa" w:w="5102"/>
          </w:tcPr>
          <w:p>
            <w:r/>
          </w:p>
        </w:tc>
      </w:tr>
      <w:tr>
        <w:tc>
          <w:tcPr>
            <w:tcW w:type="dxa" w:w="1134"/>
          </w:tcPr>
          <w:p>
            <w:r>
              <w:rPr>
                <w:sz w:val="28"/>
              </w:rPr>
              <w:t>18</w:t>
            </w:r>
          </w:p>
        </w:tc>
        <w:tc>
          <w:tcPr>
            <w:tcW w:type="dxa" w:w="5102"/>
          </w:tcPr>
          <w:p>
            <w:r>
              <w:rPr>
                <w:sz w:val="28"/>
              </w:rPr>
              <w:t>&gt; For to us a child has been born, to us a son has been given;</w:t>
            </w:r>
          </w:p>
        </w:tc>
        <w:tc>
          <w:tcPr>
            <w:tcW w:type="dxa" w:w="5102"/>
          </w:tcPr>
          <w:p>
            <w:r/>
          </w:p>
        </w:tc>
      </w:tr>
      <w:tr>
        <w:tc>
          <w:tcPr>
            <w:tcW w:type="dxa" w:w="1134"/>
          </w:tcPr>
          <w:p>
            <w:r>
              <w:rPr>
                <w:sz w:val="28"/>
              </w:rPr>
              <w:t>19</w:t>
            </w:r>
          </w:p>
        </w:tc>
        <w:tc>
          <w:tcPr>
            <w:tcW w:type="dxa" w:w="5102"/>
          </w:tcPr>
          <w:p>
            <w:r>
              <w:rPr>
                <w:sz w:val="28"/>
              </w:rPr>
              <w:t>&gt; and the rule will be on his shoulder. (Isaiah 9:6a ULT)</w:t>
            </w:r>
          </w:p>
        </w:tc>
        <w:tc>
          <w:tcPr>
            <w:tcW w:type="dxa" w:w="5102"/>
          </w:tcPr>
          <w:p>
            <w:r/>
          </w:p>
        </w:tc>
      </w:tr>
      <w:tr>
        <w:tc>
          <w:tcPr>
            <w:tcW w:type="dxa" w:w="1134"/>
          </w:tcPr>
          <w:p>
            <w:r>
              <w:rPr>
                <w:sz w:val="28"/>
              </w:rPr>
              <w:t>20</w:t>
            </w:r>
          </w:p>
        </w:tc>
        <w:tc>
          <w:tcPr>
            <w:tcW w:type="dxa" w:w="5102"/>
          </w:tcPr>
          <w:p>
            <w:r>
              <w:rPr>
                <w:sz w:val="28"/>
              </w:rPr>
            </w:r>
          </w:p>
        </w:tc>
        <w:tc>
          <w:tcPr>
            <w:tcW w:type="dxa" w:w="5102"/>
          </w:tcPr>
          <w:p>
            <w:r/>
          </w:p>
        </w:tc>
      </w:tr>
      <w:tr>
        <w:tc>
          <w:tcPr>
            <w:tcW w:type="dxa" w:w="1134"/>
          </w:tcPr>
          <w:p>
            <w:r>
              <w:rPr>
                <w:sz w:val="28"/>
              </w:rPr>
              <w:t>21</w:t>
            </w:r>
          </w:p>
        </w:tc>
        <w:tc>
          <w:tcPr>
            <w:tcW w:type="dxa" w:w="5102"/>
          </w:tcPr>
          <w:p>
            <w:r>
              <w:rPr>
                <w:sz w:val="28"/>
              </w:rPr>
              <w:t>In the examples above, God spoke of things that would happen in the future as if they had already happened.</w:t>
            </w:r>
          </w:p>
        </w:tc>
        <w:tc>
          <w:tcPr>
            <w:tcW w:type="dxa" w:w="5102"/>
          </w:tcPr>
          <w:p>
            <w:r/>
          </w:p>
        </w:tc>
      </w:tr>
      <w:tr>
        <w:tc>
          <w:tcPr>
            <w:tcW w:type="dxa" w:w="1134"/>
          </w:tcPr>
          <w:p>
            <w:r>
              <w:rPr>
                <w:sz w:val="28"/>
              </w:rPr>
              <w:t>22</w:t>
            </w:r>
          </w:p>
        </w:tc>
        <w:tc>
          <w:tcPr>
            <w:tcW w:type="dxa" w:w="5102"/>
          </w:tcPr>
          <w:p>
            <w:r>
              <w:rPr>
                <w:sz w:val="28"/>
              </w:rPr>
            </w:r>
          </w:p>
        </w:tc>
        <w:tc>
          <w:tcPr>
            <w:tcW w:type="dxa" w:w="5102"/>
          </w:tcPr>
          <w:p>
            <w:r/>
          </w:p>
        </w:tc>
      </w:tr>
      <w:tr>
        <w:tc>
          <w:tcPr>
            <w:tcW w:type="dxa" w:w="1134"/>
          </w:tcPr>
          <w:p>
            <w:r>
              <w:rPr>
                <w:sz w:val="28"/>
              </w:rPr>
              <w:t>23</w:t>
            </w:r>
          </w:p>
        </w:tc>
        <w:tc>
          <w:tcPr>
            <w:tcW w:type="dxa" w:w="5102"/>
          </w:tcPr>
          <w:p>
            <w:r>
              <w:rPr>
                <w:sz w:val="28"/>
              </w:rPr>
              <w:t>&gt; But even Enoch, the seventh from Adam, prophesied about them, saying, “Look! The Lord came with thousands and thousands of his holy ones.” (Jude 1:14 ULT)</w:t>
            </w:r>
          </w:p>
        </w:tc>
        <w:tc>
          <w:tcPr>
            <w:tcW w:type="dxa" w:w="5102"/>
          </w:tcPr>
          <w:p>
            <w:r/>
          </w:p>
        </w:tc>
      </w:tr>
      <w:tr>
        <w:tc>
          <w:tcPr>
            <w:tcW w:type="dxa" w:w="1134"/>
          </w:tcPr>
          <w:p>
            <w:r>
              <w:rPr>
                <w:sz w:val="28"/>
              </w:rPr>
              <w:t>24</w:t>
            </w:r>
          </w:p>
        </w:tc>
        <w:tc>
          <w:tcPr>
            <w:tcW w:type="dxa" w:w="5102"/>
          </w:tcPr>
          <w:p>
            <w:r>
              <w:rPr>
                <w:sz w:val="28"/>
              </w:rPr>
            </w:r>
          </w:p>
        </w:tc>
        <w:tc>
          <w:tcPr>
            <w:tcW w:type="dxa" w:w="5102"/>
          </w:tcPr>
          <w:p>
            <w:r/>
          </w:p>
        </w:tc>
      </w:tr>
      <w:tr>
        <w:tc>
          <w:tcPr>
            <w:tcW w:type="dxa" w:w="1134"/>
          </w:tcPr>
          <w:p>
            <w:r>
              <w:rPr>
                <w:sz w:val="28"/>
              </w:rPr>
              <w:t>25</w:t>
            </w:r>
          </w:p>
        </w:tc>
        <w:tc>
          <w:tcPr>
            <w:tcW w:type="dxa" w:w="5102"/>
          </w:tcPr>
          <w:p>
            <w:r>
              <w:rPr>
                <w:sz w:val="28"/>
              </w:rPr>
              <w:t>Enoch was speaking of something that would happen in the future, but he used the past tense when he said “the Lord came.”</w:t>
            </w:r>
          </w:p>
        </w:tc>
        <w:tc>
          <w:tcPr>
            <w:tcW w:type="dxa" w:w="5102"/>
          </w:tcPr>
          <w:p>
            <w:r/>
          </w:p>
        </w:tc>
      </w:tr>
      <w:tr>
        <w:tc>
          <w:tcPr>
            <w:tcW w:type="dxa" w:w="1134"/>
          </w:tcPr>
          <w:p>
            <w:r>
              <w:rPr>
                <w:sz w:val="28"/>
              </w:rPr>
              <w:t>26</w:t>
            </w:r>
          </w:p>
        </w:tc>
        <w:tc>
          <w:tcPr>
            <w:tcW w:type="dxa" w:w="5102"/>
          </w:tcPr>
          <w:p>
            <w:r>
              <w:rPr>
                <w:sz w:val="28"/>
              </w:rPr>
            </w:r>
          </w:p>
        </w:tc>
        <w:tc>
          <w:tcPr>
            <w:tcW w:type="dxa" w:w="5102"/>
          </w:tcPr>
          <w:p>
            <w:r/>
          </w:p>
        </w:tc>
      </w:tr>
      <w:tr>
        <w:tc>
          <w:tcPr>
            <w:tcW w:type="dxa" w:w="1134"/>
          </w:tcPr>
          <w:p>
            <w:r>
              <w:rPr>
                <w:sz w:val="28"/>
              </w:rPr>
              <w:t>27</w:t>
            </w:r>
          </w:p>
        </w:tc>
        <w:tc>
          <w:tcPr>
            <w:tcW w:type="dxa" w:w="5102"/>
          </w:tcPr>
          <w:p>
            <w:r>
              <w:rPr>
                <w:sz w:val="28"/>
              </w:rPr>
              <w:t>### Translation Strategies</w:t>
            </w:r>
          </w:p>
        </w:tc>
        <w:tc>
          <w:tcPr>
            <w:tcW w:type="dxa" w:w="5102"/>
          </w:tcPr>
          <w:p>
            <w:r/>
          </w:p>
        </w:tc>
      </w:tr>
      <w:tr>
        <w:tc>
          <w:tcPr>
            <w:tcW w:type="dxa" w:w="1134"/>
          </w:tcPr>
          <w:p>
            <w:r>
              <w:rPr>
                <w:sz w:val="28"/>
              </w:rPr>
              <w:t>28</w:t>
            </w:r>
          </w:p>
        </w:tc>
        <w:tc>
          <w:tcPr>
            <w:tcW w:type="dxa" w:w="5102"/>
          </w:tcPr>
          <w:p>
            <w:r>
              <w:rPr>
                <w:sz w:val="28"/>
              </w:rPr>
            </w:r>
          </w:p>
        </w:tc>
        <w:tc>
          <w:tcPr>
            <w:tcW w:type="dxa" w:w="5102"/>
          </w:tcPr>
          <w:p>
            <w:r/>
          </w:p>
        </w:tc>
      </w:tr>
      <w:tr>
        <w:tc>
          <w:tcPr>
            <w:tcW w:type="dxa" w:w="1134"/>
          </w:tcPr>
          <w:p>
            <w:r>
              <w:rPr>
                <w:sz w:val="28"/>
              </w:rPr>
              <w:t>29</w:t>
            </w:r>
          </w:p>
        </w:tc>
        <w:tc>
          <w:tcPr>
            <w:tcW w:type="dxa" w:w="5102"/>
          </w:tcPr>
          <w:p>
            <w:r>
              <w:rPr>
                <w:sz w:val="28"/>
              </w:rPr>
              <w:t>If the past tense would be natural and give the right meaning in your language, consider using it. If not, here are some other options.</w:t>
            </w:r>
          </w:p>
        </w:tc>
        <w:tc>
          <w:tcPr>
            <w:tcW w:type="dxa" w:w="5102"/>
          </w:tcPr>
          <w:p>
            <w:r/>
          </w:p>
        </w:tc>
      </w:tr>
      <w:tr>
        <w:tc>
          <w:tcPr>
            <w:tcW w:type="dxa" w:w="1134"/>
          </w:tcPr>
          <w:p>
            <w:r>
              <w:rPr>
                <w:sz w:val="28"/>
              </w:rPr>
              <w:t>30</w:t>
            </w:r>
          </w:p>
        </w:tc>
        <w:tc>
          <w:tcPr>
            <w:tcW w:type="dxa" w:w="5102"/>
          </w:tcPr>
          <w:p>
            <w:r>
              <w:rPr>
                <w:sz w:val="28"/>
              </w:rPr>
            </w:r>
          </w:p>
        </w:tc>
        <w:tc>
          <w:tcPr>
            <w:tcW w:type="dxa" w:w="5102"/>
          </w:tcPr>
          <w:p>
            <w:r/>
          </w:p>
        </w:tc>
      </w:tr>
      <w:tr>
        <w:tc>
          <w:tcPr>
            <w:tcW w:type="dxa" w:w="1134"/>
          </w:tcPr>
          <w:p>
            <w:r>
              <w:rPr>
                <w:sz w:val="28"/>
              </w:rPr>
              <w:t>31</w:t>
            </w:r>
          </w:p>
        </w:tc>
        <w:tc>
          <w:tcPr>
            <w:tcW w:type="dxa" w:w="5102"/>
          </w:tcPr>
          <w:p>
            <w:r>
              <w:rPr>
                <w:sz w:val="28"/>
              </w:rPr>
              <w:t>(1) Use the future tense to refer to future events.&lt;br&gt;</w:t>
            </w:r>
          </w:p>
        </w:tc>
        <w:tc>
          <w:tcPr>
            <w:tcW w:type="dxa" w:w="5102"/>
          </w:tcPr>
          <w:p>
            <w:r/>
          </w:p>
        </w:tc>
      </w:tr>
      <w:tr>
        <w:tc>
          <w:tcPr>
            <w:tcW w:type="dxa" w:w="1134"/>
          </w:tcPr>
          <w:p>
            <w:r>
              <w:rPr>
                <w:sz w:val="28"/>
              </w:rPr>
              <w:t>32</w:t>
            </w:r>
          </w:p>
        </w:tc>
        <w:tc>
          <w:tcPr>
            <w:tcW w:type="dxa" w:w="5102"/>
          </w:tcPr>
          <w:p>
            <w:r>
              <w:rPr>
                <w:sz w:val="28"/>
              </w:rPr>
              <w:t>(2) If it refers to something in the immediate future, use a form that would show that.&lt;br&gt;</w:t>
            </w:r>
          </w:p>
        </w:tc>
        <w:tc>
          <w:tcPr>
            <w:tcW w:type="dxa" w:w="5102"/>
          </w:tcPr>
          <w:p>
            <w:r/>
          </w:p>
        </w:tc>
      </w:tr>
      <w:tr>
        <w:tc>
          <w:tcPr>
            <w:tcW w:type="dxa" w:w="1134"/>
          </w:tcPr>
          <w:p>
            <w:r>
              <w:rPr>
                <w:sz w:val="28"/>
              </w:rPr>
              <w:t>33</w:t>
            </w:r>
          </w:p>
        </w:tc>
        <w:tc>
          <w:tcPr>
            <w:tcW w:type="dxa" w:w="5102"/>
          </w:tcPr>
          <w:p>
            <w:r>
              <w:rPr>
                <w:sz w:val="28"/>
              </w:rPr>
              <w:t>(3) Some languages may use the present tense to show that something will happen very soon.</w:t>
            </w:r>
          </w:p>
        </w:tc>
        <w:tc>
          <w:tcPr>
            <w:tcW w:type="dxa" w:w="5102"/>
          </w:tcPr>
          <w:p>
            <w:r/>
          </w:p>
        </w:tc>
      </w:tr>
      <w:tr>
        <w:tc>
          <w:tcPr>
            <w:tcW w:type="dxa" w:w="1134"/>
          </w:tcPr>
          <w:p>
            <w:r>
              <w:rPr>
                <w:sz w:val="28"/>
              </w:rPr>
              <w:t>34</w:t>
            </w:r>
          </w:p>
        </w:tc>
        <w:tc>
          <w:tcPr>
            <w:tcW w:type="dxa" w:w="5102"/>
          </w:tcPr>
          <w:p>
            <w:r>
              <w:rPr>
                <w:sz w:val="28"/>
              </w:rPr>
            </w:r>
          </w:p>
        </w:tc>
        <w:tc>
          <w:tcPr>
            <w:tcW w:type="dxa" w:w="5102"/>
          </w:tcPr>
          <w:p>
            <w:r/>
          </w:p>
        </w:tc>
      </w:tr>
      <w:tr>
        <w:tc>
          <w:tcPr>
            <w:tcW w:type="dxa" w:w="1134"/>
          </w:tcPr>
          <w:p>
            <w:r>
              <w:rPr>
                <w:sz w:val="28"/>
              </w:rPr>
              <w:t>35</w:t>
            </w:r>
          </w:p>
        </w:tc>
        <w:tc>
          <w:tcPr>
            <w:tcW w:type="dxa" w:w="5102"/>
          </w:tcPr>
          <w:p>
            <w:r>
              <w:rPr>
                <w:sz w:val="28"/>
              </w:rPr>
              <w:t>### Examples of Translation Strategies Applied</w:t>
            </w:r>
          </w:p>
        </w:tc>
        <w:tc>
          <w:tcPr>
            <w:tcW w:type="dxa" w:w="5102"/>
          </w:tcPr>
          <w:p>
            <w:r/>
          </w:p>
        </w:tc>
      </w:tr>
      <w:tr>
        <w:tc>
          <w:tcPr>
            <w:tcW w:type="dxa" w:w="1134"/>
          </w:tcPr>
          <w:p>
            <w:r>
              <w:rPr>
                <w:sz w:val="28"/>
              </w:rPr>
              <w:t>36</w:t>
            </w:r>
          </w:p>
        </w:tc>
        <w:tc>
          <w:tcPr>
            <w:tcW w:type="dxa" w:w="5102"/>
          </w:tcPr>
          <w:p>
            <w:r>
              <w:rPr>
                <w:sz w:val="28"/>
              </w:rPr>
            </w:r>
          </w:p>
        </w:tc>
        <w:tc>
          <w:tcPr>
            <w:tcW w:type="dxa" w:w="5102"/>
          </w:tcPr>
          <w:p>
            <w:r/>
          </w:p>
        </w:tc>
      </w:tr>
      <w:tr>
        <w:tc>
          <w:tcPr>
            <w:tcW w:type="dxa" w:w="1134"/>
          </w:tcPr>
          <w:p>
            <w:r>
              <w:rPr>
                <w:sz w:val="28"/>
              </w:rPr>
              <w:t>37</w:t>
            </w:r>
          </w:p>
        </w:tc>
        <w:tc>
          <w:tcPr>
            <w:tcW w:type="dxa" w:w="5102"/>
          </w:tcPr>
          <w:p>
            <w:r>
              <w:rPr>
                <w:sz w:val="28"/>
              </w:rPr>
              <w:t>(1) Use the future tense to refer to future events.</w:t>
            </w:r>
          </w:p>
        </w:tc>
        <w:tc>
          <w:tcPr>
            <w:tcW w:type="dxa" w:w="5102"/>
          </w:tcPr>
          <w:p>
            <w:r/>
          </w:p>
        </w:tc>
      </w:tr>
      <w:tr>
        <w:tc>
          <w:tcPr>
            <w:tcW w:type="dxa" w:w="1134"/>
          </w:tcPr>
          <w:p>
            <w:r>
              <w:rPr>
                <w:sz w:val="28"/>
              </w:rPr>
              <w:t>38</w:t>
            </w:r>
          </w:p>
        </w:tc>
        <w:tc>
          <w:tcPr>
            <w:tcW w:type="dxa" w:w="5102"/>
          </w:tcPr>
          <w:p>
            <w:r>
              <w:rPr>
                <w:sz w:val="28"/>
              </w:rPr>
            </w:r>
          </w:p>
        </w:tc>
        <w:tc>
          <w:tcPr>
            <w:tcW w:type="dxa" w:w="5102"/>
          </w:tcPr>
          <w:p>
            <w:r/>
          </w:p>
        </w:tc>
      </w:tr>
      <w:tr>
        <w:tc>
          <w:tcPr>
            <w:tcW w:type="dxa" w:w="1134"/>
          </w:tcPr>
          <w:p>
            <w:r>
              <w:rPr>
                <w:sz w:val="28"/>
              </w:rPr>
              <w:t>39</w:t>
            </w:r>
          </w:p>
        </w:tc>
        <w:tc>
          <w:tcPr>
            <w:tcW w:type="dxa" w:w="5102"/>
          </w:tcPr>
          <w:p>
            <w:r>
              <w:rPr>
                <w:sz w:val="28"/>
              </w:rPr>
              <w:t>&gt; For to us a child **has been born**, to us a son **has been given**. (Isaiah 9:6a ULT)</w:t>
            </w:r>
          </w:p>
        </w:tc>
        <w:tc>
          <w:tcPr>
            <w:tcW w:type="dxa" w:w="5102"/>
          </w:tcPr>
          <w:p>
            <w:r/>
          </w:p>
        </w:tc>
      </w:tr>
      <w:tr>
        <w:tc>
          <w:tcPr>
            <w:tcW w:type="dxa" w:w="1134"/>
          </w:tcPr>
          <w:p>
            <w:r>
              <w:rPr>
                <w:sz w:val="28"/>
              </w:rPr>
              <w:t>40</w:t>
            </w:r>
          </w:p>
        </w:tc>
        <w:tc>
          <w:tcPr>
            <w:tcW w:type="dxa" w:w="5102"/>
          </w:tcPr>
          <w:p>
            <w:r>
              <w:rPr>
                <w:sz w:val="28"/>
              </w:rPr>
              <w:t>&gt; &gt; For to us a child **will be born**, to us a son **will be given**.</w:t>
            </w:r>
          </w:p>
        </w:tc>
        <w:tc>
          <w:tcPr>
            <w:tcW w:type="dxa" w:w="5102"/>
          </w:tcPr>
          <w:p>
            <w:r/>
          </w:p>
        </w:tc>
      </w:tr>
      <w:tr>
        <w:tc>
          <w:tcPr>
            <w:tcW w:type="dxa" w:w="1134"/>
          </w:tcPr>
          <w:p>
            <w:r>
              <w:rPr>
                <w:sz w:val="28"/>
              </w:rPr>
              <w:t>41</w:t>
            </w:r>
          </w:p>
        </w:tc>
        <w:tc>
          <w:tcPr>
            <w:tcW w:type="dxa" w:w="5102"/>
          </w:tcPr>
          <w:p>
            <w:r>
              <w:rPr>
                <w:sz w:val="28"/>
              </w:rPr>
            </w:r>
          </w:p>
        </w:tc>
        <w:tc>
          <w:tcPr>
            <w:tcW w:type="dxa" w:w="5102"/>
          </w:tcPr>
          <w:p>
            <w:r/>
          </w:p>
        </w:tc>
      </w:tr>
      <w:tr>
        <w:tc>
          <w:tcPr>
            <w:tcW w:type="dxa" w:w="1134"/>
          </w:tcPr>
          <w:p>
            <w:r>
              <w:rPr>
                <w:sz w:val="28"/>
              </w:rPr>
              <w:t>42</w:t>
            </w:r>
          </w:p>
        </w:tc>
        <w:tc>
          <w:tcPr>
            <w:tcW w:type="dxa" w:w="5102"/>
          </w:tcPr>
          <w:p>
            <w:r>
              <w:rPr>
                <w:sz w:val="28"/>
              </w:rPr>
              <w:t>(2) If it refers to something that would happen very soon, use a form that shows that.</w:t>
            </w:r>
          </w:p>
        </w:tc>
        <w:tc>
          <w:tcPr>
            <w:tcW w:type="dxa" w:w="5102"/>
          </w:tcPr>
          <w:p>
            <w:r/>
          </w:p>
        </w:tc>
      </w:tr>
      <w:tr>
        <w:tc>
          <w:tcPr>
            <w:tcW w:type="dxa" w:w="1134"/>
          </w:tcPr>
          <w:p>
            <w:r>
              <w:rPr>
                <w:sz w:val="28"/>
              </w:rPr>
              <w:t>43</w:t>
            </w:r>
          </w:p>
        </w:tc>
        <w:tc>
          <w:tcPr>
            <w:tcW w:type="dxa" w:w="5102"/>
          </w:tcPr>
          <w:p>
            <w:r>
              <w:rPr>
                <w:sz w:val="28"/>
              </w:rPr>
            </w:r>
          </w:p>
        </w:tc>
        <w:tc>
          <w:tcPr>
            <w:tcW w:type="dxa" w:w="5102"/>
          </w:tcPr>
          <w:p>
            <w:r/>
          </w:p>
        </w:tc>
      </w:tr>
      <w:tr>
        <w:tc>
          <w:tcPr>
            <w:tcW w:type="dxa" w:w="1134"/>
          </w:tcPr>
          <w:p>
            <w:r>
              <w:rPr>
                <w:sz w:val="28"/>
              </w:rPr>
              <w:t>44</w:t>
            </w:r>
          </w:p>
        </w:tc>
        <w:tc>
          <w:tcPr>
            <w:tcW w:type="dxa" w:w="5102"/>
          </w:tcPr>
          <w:p>
            <w:r>
              <w:rPr>
                <w:sz w:val="28"/>
              </w:rPr>
              <w:t>&gt; Yahweh said to Joshua, “See, I have delivered Jericho, and its king, and its powerful soldiers into your hand.” (Joshua 6:2 ULT)</w:t>
            </w:r>
          </w:p>
        </w:tc>
        <w:tc>
          <w:tcPr>
            <w:tcW w:type="dxa" w:w="5102"/>
          </w:tcPr>
          <w:p>
            <w:r/>
          </w:p>
        </w:tc>
      </w:tr>
      <w:tr>
        <w:tc>
          <w:tcPr>
            <w:tcW w:type="dxa" w:w="1134"/>
          </w:tcPr>
          <w:p>
            <w:r>
              <w:rPr>
                <w:sz w:val="28"/>
              </w:rPr>
              <w:t>45</w:t>
            </w:r>
          </w:p>
        </w:tc>
        <w:tc>
          <w:tcPr>
            <w:tcW w:type="dxa" w:w="5102"/>
          </w:tcPr>
          <w:p>
            <w:r>
              <w:rPr>
                <w:sz w:val="28"/>
              </w:rPr>
              <w:t>&gt;</w:t>
            </w:r>
          </w:p>
        </w:tc>
        <w:tc>
          <w:tcPr>
            <w:tcW w:type="dxa" w:w="5102"/>
          </w:tcPr>
          <w:p>
            <w:r/>
          </w:p>
        </w:tc>
      </w:tr>
      <w:tr>
        <w:tc>
          <w:tcPr>
            <w:tcW w:type="dxa" w:w="1134"/>
          </w:tcPr>
          <w:p>
            <w:r>
              <w:rPr>
                <w:sz w:val="28"/>
              </w:rPr>
              <w:t>46</w:t>
            </w:r>
          </w:p>
        </w:tc>
        <w:tc>
          <w:tcPr>
            <w:tcW w:type="dxa" w:w="5102"/>
          </w:tcPr>
          <w:p>
            <w:r>
              <w:rPr>
                <w:sz w:val="28"/>
              </w:rPr>
              <w:t>&gt; &gt; Yahweh said to Joshua, “See, I **am about to deliver** over to you Jericho, its king, and its powerful soldiers.”</w:t>
            </w:r>
          </w:p>
        </w:tc>
        <w:tc>
          <w:tcPr>
            <w:tcW w:type="dxa" w:w="5102"/>
          </w:tcPr>
          <w:p>
            <w:r/>
          </w:p>
        </w:tc>
      </w:tr>
      <w:tr>
        <w:tc>
          <w:tcPr>
            <w:tcW w:type="dxa" w:w="1134"/>
          </w:tcPr>
          <w:p>
            <w:r>
              <w:rPr>
                <w:sz w:val="28"/>
              </w:rPr>
              <w:t>47</w:t>
            </w:r>
          </w:p>
        </w:tc>
        <w:tc>
          <w:tcPr>
            <w:tcW w:type="dxa" w:w="5102"/>
          </w:tcPr>
          <w:p>
            <w:r>
              <w:rPr>
                <w:sz w:val="28"/>
              </w:rPr>
            </w:r>
          </w:p>
        </w:tc>
        <w:tc>
          <w:tcPr>
            <w:tcW w:type="dxa" w:w="5102"/>
          </w:tcPr>
          <w:p>
            <w:r/>
          </w:p>
        </w:tc>
      </w:tr>
      <w:tr>
        <w:tc>
          <w:tcPr>
            <w:tcW w:type="dxa" w:w="1134"/>
          </w:tcPr>
          <w:p>
            <w:r>
              <w:rPr>
                <w:sz w:val="28"/>
              </w:rPr>
              <w:t>48</w:t>
            </w:r>
          </w:p>
        </w:tc>
        <w:tc>
          <w:tcPr>
            <w:tcW w:type="dxa" w:w="5102"/>
          </w:tcPr>
          <w:p>
            <w:r>
              <w:rPr>
                <w:sz w:val="28"/>
              </w:rPr>
              <w:t>(3) Some languages may use the present tense to show that something will happen very soon.</w:t>
            </w:r>
          </w:p>
        </w:tc>
        <w:tc>
          <w:tcPr>
            <w:tcW w:type="dxa" w:w="5102"/>
          </w:tcPr>
          <w:p>
            <w:r/>
          </w:p>
        </w:tc>
      </w:tr>
      <w:tr>
        <w:tc>
          <w:tcPr>
            <w:tcW w:type="dxa" w:w="1134"/>
          </w:tcPr>
          <w:p>
            <w:r>
              <w:rPr>
                <w:sz w:val="28"/>
              </w:rPr>
              <w:t>49</w:t>
            </w:r>
          </w:p>
        </w:tc>
        <w:tc>
          <w:tcPr>
            <w:tcW w:type="dxa" w:w="5102"/>
          </w:tcPr>
          <w:p>
            <w:r>
              <w:rPr>
                <w:sz w:val="28"/>
              </w:rPr>
            </w:r>
          </w:p>
        </w:tc>
        <w:tc>
          <w:tcPr>
            <w:tcW w:type="dxa" w:w="5102"/>
          </w:tcPr>
          <w:p>
            <w:r/>
          </w:p>
        </w:tc>
      </w:tr>
      <w:tr>
        <w:tc>
          <w:tcPr>
            <w:tcW w:type="dxa" w:w="1134"/>
          </w:tcPr>
          <w:p>
            <w:r>
              <w:rPr>
                <w:sz w:val="28"/>
              </w:rPr>
              <w:t>50</w:t>
            </w:r>
          </w:p>
        </w:tc>
        <w:tc>
          <w:tcPr>
            <w:tcW w:type="dxa" w:w="5102"/>
          </w:tcPr>
          <w:p>
            <w:r>
              <w:rPr>
                <w:sz w:val="28"/>
              </w:rPr>
              <w:t>&gt; Yahweh said to Joshua, “See, I have delivered Jericho, and its king, and its powerful soldiers into your hand.” (Joshua 6:2 ULT)</w:t>
            </w:r>
          </w:p>
        </w:tc>
        <w:tc>
          <w:tcPr>
            <w:tcW w:type="dxa" w:w="5102"/>
          </w:tcPr>
          <w:p>
            <w:r/>
          </w:p>
        </w:tc>
      </w:tr>
      <w:tr>
        <w:tc>
          <w:tcPr>
            <w:tcW w:type="dxa" w:w="1134"/>
          </w:tcPr>
          <w:p>
            <w:r>
              <w:rPr>
                <w:sz w:val="28"/>
              </w:rPr>
              <w:t>51</w:t>
            </w:r>
          </w:p>
        </w:tc>
        <w:tc>
          <w:tcPr>
            <w:tcW w:type="dxa" w:w="5102"/>
          </w:tcPr>
          <w:p>
            <w:r>
              <w:rPr>
                <w:sz w:val="28"/>
              </w:rPr>
              <w:t>&gt;</w:t>
            </w:r>
          </w:p>
        </w:tc>
        <w:tc>
          <w:tcPr>
            <w:tcW w:type="dxa" w:w="5102"/>
          </w:tcPr>
          <w:p>
            <w:r/>
          </w:p>
        </w:tc>
      </w:tr>
      <w:tr>
        <w:tc>
          <w:tcPr>
            <w:tcW w:type="dxa" w:w="1134"/>
          </w:tcPr>
          <w:p>
            <w:r>
              <w:rPr>
                <w:sz w:val="28"/>
              </w:rPr>
              <w:t>52</w:t>
            </w:r>
          </w:p>
        </w:tc>
        <w:tc>
          <w:tcPr>
            <w:tcW w:type="dxa" w:w="5102"/>
          </w:tcPr>
          <w:p>
            <w:r>
              <w:rPr>
                <w:sz w:val="28"/>
              </w:rPr>
              <w:t>&gt; &gt; Yahweh said to Joshua, “See, I **am delivering** over to you Jericho, its king, and its powerful soldiers.”</w:t>
            </w:r>
          </w:p>
        </w:tc>
        <w:tc>
          <w:tcPr>
            <w:tcW w:type="dxa" w:w="5102"/>
          </w:tcPr>
          <w:p>
            <w:r/>
          </w:p>
        </w:tc>
      </w:tr>
      <w:tr>
        <w:tc>
          <w:tcPr>
            <w:tcW w:type="dxa" w:w="1134"/>
          </w:tcPr>
          <w:p>
            <w:r>
              <w:rPr>
                <w:sz w:val="28"/>
              </w:rPr>
              <w:t>53</w:t>
            </w:r>
          </w:p>
        </w:tc>
        <w:tc>
          <w:tcPr>
            <w:tcW w:type="dxa" w:w="5102"/>
          </w:tcPr>
          <w:p>
            <w:r>
              <w:rPr>
                <w:sz w:val="28"/>
              </w:rPr>
            </w:r>
          </w:p>
        </w:tc>
        <w:tc>
          <w:tcPr>
            <w:tcW w:type="dxa" w:w="5102"/>
          </w:tcPr>
          <w:p>
            <w:r/>
          </w:p>
        </w:tc>
      </w:tr>
    </w:tbl>
    <w:p/>
    <w:p/>
    <w:p/>
    <w:p/>
    <w:p/>
    <w:p/>
    <w:p/>
    <w:p/>
    <w:p/>
    <w:p/>
    <w:p/>
    <w:p/>
    <w:p/>
    <w:p/>
    <w:p/>
    <w:p/>
    <w:p/>
    <w:p/>
    <w:p/>
    <w:p/>
    <w:p/>
    <w:p/>
    <w:p/>
    <w:p/>
    <w:p/>
    <w:p/>
    <w:p/>
    <w:p/>
    <w:p/>
    <w:p/>
    <w:p/>
    <w:p/>
    <w:p/>
    <w:p/>
    <w:p/>
    <w:p/>
    <w:p/>
    <w:p/>
    <w:p/>
    <w:p/>
    <w:p/>
    <w:p/>
    <w:p/>
    <w:p/>
    <w:p/>
    <w:p/>
    <w:p/>
    <w:p/>
    <w:p/>
    <w:p/>
    <w:p/>
    <w:p/>
    <w:p/>
    <w:p>
      <w:r>
        <w:br w:type="page"/>
      </w:r>
    </w:p>
    <w:tbl>
      <w:tblPr>
        <w:tblStyle w:val="TableGrid"/>
        <w:tblW w:type="auto" w:w="0"/>
        <w:tblLook w:firstColumn="1" w:firstRow="1" w:lastColumn="0" w:lastRow="0" w:noHBand="0" w:noVBand="1" w:val="04A0"/>
      </w:tblPr>
      <w:tblGrid>
        <w:gridCol w:w="9972"/>
      </w:tblGrid>
      <w:tr>
        <w:tc>
          <w:tcPr>
            <w:tcW w:type="dxa" w:w="9972"/>
          </w:tcPr>
          <w:p>
            <w:r>
              <w:rPr>
                <w:b/>
              </w:rPr>
              <w:t>translate\figs-pastforfuture\sub-title.md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What is the predictive past?</w:t>
            </w:r>
          </w:p>
        </w:tc>
        <w:tc>
          <w:tcPr>
            <w:tcW w:type="dxa" w:w="5102"/>
          </w:tcPr>
          <w:p>
            <w:r/>
          </w:p>
        </w:tc>
      </w:tr>
    </w:tbl>
    <w:p/>
    <w:p>
      <w:r>
        <w:br w:type="page"/>
      </w:r>
    </w:p>
    <w:tbl>
      <w:tblPr>
        <w:tblStyle w:val="TableGrid"/>
        <w:tblW w:type="auto" w:w="0"/>
        <w:tblLook w:firstColumn="1" w:firstRow="1" w:lastColumn="0" w:lastRow="0" w:noHBand="0" w:noVBand="1" w:val="04A0"/>
      </w:tblPr>
      <w:tblGrid>
        <w:gridCol w:w="9972"/>
      </w:tblGrid>
      <w:tr>
        <w:tc>
          <w:tcPr>
            <w:tcW w:type="dxa" w:w="9972"/>
          </w:tcPr>
          <w:p>
            <w:r>
              <w:rPr>
                <w:b/>
              </w:rPr>
              <w:t>translate\figs-pastforfuture\title.md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Predictive Past</w:t>
            </w:r>
          </w:p>
        </w:tc>
        <w:tc>
          <w:tcPr>
            <w:tcW w:type="dxa" w:w="5102"/>
          </w:tcPr>
          <w:p>
            <w:r/>
          </w:p>
        </w:tc>
      </w:tr>
    </w:tbl>
    <w:p/>
    <w:p>
      <w:r>
        <w:br w:type="page"/>
      </w:r>
    </w:p>
    <w:sectPr w:rsidR="00FC693F" w:rsidRPr="0006063C" w:rsidSect="00034616">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