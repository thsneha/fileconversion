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figs-simile</w:t>
      </w:r>
    </w:p>
    <w:tbl>
      <w:tblPr>
        <w:tblStyle w:val="TableGrid"/>
        <w:tblW w:type="auto" w:w="0"/>
        <w:tblLook w:firstColumn="1" w:firstRow="1" w:lastColumn="0" w:lastRow="0" w:noHBand="0" w:noVBand="1" w:val="04A0"/>
      </w:tblPr>
      <w:tblGrid>
        <w:gridCol w:w="9972"/>
      </w:tblGrid>
      <w:tr>
        <w:tc>
          <w:tcPr>
            <w:tcW w:type="dxa" w:w="9972"/>
          </w:tcPr>
          <w:p>
            <w:r>
              <w:rPr>
                <w:b/>
              </w:rPr>
              <w:t>translate\figs-simile\title.md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Simile</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translate\figs-simile\sub-title.md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What is a simile?</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translate\figs-simile\01.md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 Description</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A simile is a comparison of two things that are not normally thought to be similar. The simile focuses on a particular trait the two items have in common, and it includes the words “like,” “as,” or “than.”</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&gt; When he saw the crowds, he had compassion for them, because they were troubled and discouraged, **like sheep not having a shepherd**. (Matthew 9:36)</w:t>
            </w:r>
          </w:p>
        </w:tc>
        <w:tc>
          <w:tcPr>
            <w:tcW w:type="dxa" w:w="5102"/>
          </w:tcPr>
          <w:p>
            <w:r/>
          </w:p>
        </w:tc>
      </w:tr>
      <w:tr>
        <w:tc>
          <w:tcPr>
            <w:tcW w:type="dxa" w:w="1134"/>
          </w:tcPr>
          <w:p>
            <w:r>
              <w:rPr>
                <w:sz w:val="28"/>
              </w:rPr>
              <w:t>6</w:t>
            </w:r>
          </w:p>
        </w:tc>
        <w:tc>
          <w:tcPr>
            <w:tcW w:type="dxa" w:w="5102"/>
          </w:tcPr>
          <w:p>
            <w:r>
              <w:rPr>
                <w:sz w:val="28"/>
              </w:rPr>
            </w:r>
          </w:p>
        </w:tc>
        <w:tc>
          <w:tcPr>
            <w:tcW w:type="dxa" w:w="5102"/>
          </w:tcPr>
          <w:p>
            <w:r/>
          </w:p>
        </w:tc>
      </w:tr>
      <w:tr>
        <w:tc>
          <w:tcPr>
            <w:tcW w:type="dxa" w:w="1134"/>
          </w:tcPr>
          <w:p>
            <w:r>
              <w:rPr>
                <w:sz w:val="28"/>
              </w:rPr>
              <w:t>7</w:t>
            </w:r>
          </w:p>
        </w:tc>
        <w:tc>
          <w:tcPr>
            <w:tcW w:type="dxa" w:w="5102"/>
          </w:tcPr>
          <w:p>
            <w:r>
              <w:rPr>
                <w:sz w:val="28"/>
              </w:rPr>
              <w:t>Jesus compared the crowds of people to sheep without a shepherd. Sheep grow frightened when they do not have a good shepherd to lead them in safe places. The crowds were like that because they did not have good religious leaders.</w:t>
            </w:r>
          </w:p>
        </w:tc>
        <w:tc>
          <w:tcPr>
            <w:tcW w:type="dxa" w:w="5102"/>
          </w:tcPr>
          <w:p>
            <w:r/>
          </w:p>
        </w:tc>
      </w:tr>
      <w:tr>
        <w:tc>
          <w:tcPr>
            <w:tcW w:type="dxa" w:w="1134"/>
          </w:tcPr>
          <w:p>
            <w:r>
              <w:rPr>
                <w:sz w:val="28"/>
              </w:rPr>
              <w:t>8</w:t>
            </w:r>
          </w:p>
        </w:tc>
        <w:tc>
          <w:tcPr>
            <w:tcW w:type="dxa" w:w="5102"/>
          </w:tcPr>
          <w:p>
            <w:r>
              <w:rPr>
                <w:sz w:val="28"/>
              </w:rPr>
            </w:r>
          </w:p>
        </w:tc>
        <w:tc>
          <w:tcPr>
            <w:tcW w:type="dxa" w:w="5102"/>
          </w:tcPr>
          <w:p>
            <w:r/>
          </w:p>
        </w:tc>
      </w:tr>
      <w:tr>
        <w:tc>
          <w:tcPr>
            <w:tcW w:type="dxa" w:w="1134"/>
          </w:tcPr>
          <w:p>
            <w:r>
              <w:rPr>
                <w:sz w:val="28"/>
              </w:rPr>
              <w:t>9</w:t>
            </w:r>
          </w:p>
        </w:tc>
        <w:tc>
          <w:tcPr>
            <w:tcW w:type="dxa" w:w="5102"/>
          </w:tcPr>
          <w:p>
            <w:r>
              <w:rPr>
                <w:sz w:val="28"/>
              </w:rPr>
              <w:t>&gt; See, I send you out **as sheep in the midst of wolves**, so be as wise **as the serpents** and harmless **as the doves**. (Matthew 10:16 ULT)</w:t>
            </w:r>
          </w:p>
        </w:tc>
        <w:tc>
          <w:tcPr>
            <w:tcW w:type="dxa" w:w="5102"/>
          </w:tcPr>
          <w:p>
            <w:r/>
          </w:p>
        </w:tc>
      </w:tr>
      <w:tr>
        <w:tc>
          <w:tcPr>
            <w:tcW w:type="dxa" w:w="1134"/>
          </w:tcPr>
          <w:p>
            <w:r>
              <w:rPr>
                <w:sz w:val="28"/>
              </w:rPr>
              <w:t>10</w:t>
            </w:r>
          </w:p>
        </w:tc>
        <w:tc>
          <w:tcPr>
            <w:tcW w:type="dxa" w:w="5102"/>
          </w:tcPr>
          <w:p>
            <w:r>
              <w:rPr>
                <w:sz w:val="28"/>
              </w:rPr>
            </w:r>
          </w:p>
        </w:tc>
        <w:tc>
          <w:tcPr>
            <w:tcW w:type="dxa" w:w="5102"/>
          </w:tcPr>
          <w:p>
            <w:r/>
          </w:p>
        </w:tc>
      </w:tr>
      <w:tr>
        <w:tc>
          <w:tcPr>
            <w:tcW w:type="dxa" w:w="1134"/>
          </w:tcPr>
          <w:p>
            <w:r>
              <w:rPr>
                <w:sz w:val="28"/>
              </w:rPr>
              <w:t>11</w:t>
            </w:r>
          </w:p>
        </w:tc>
        <w:tc>
          <w:tcPr>
            <w:tcW w:type="dxa" w:w="5102"/>
          </w:tcPr>
          <w:p>
            <w:r>
              <w:rPr>
                <w:sz w:val="28"/>
              </w:rPr>
              <w:t>Jesus compared his disciples to sheep and their enemies to wolves. Wolves attack sheep; Jesus’ enemies would attack his disciples.</w:t>
            </w:r>
          </w:p>
        </w:tc>
        <w:tc>
          <w:tcPr>
            <w:tcW w:type="dxa" w:w="5102"/>
          </w:tcPr>
          <w:p>
            <w:r/>
          </w:p>
        </w:tc>
      </w:tr>
      <w:tr>
        <w:tc>
          <w:tcPr>
            <w:tcW w:type="dxa" w:w="1134"/>
          </w:tcPr>
          <w:p>
            <w:r>
              <w:rPr>
                <w:sz w:val="28"/>
              </w:rPr>
              <w:t>12</w:t>
            </w:r>
          </w:p>
        </w:tc>
        <w:tc>
          <w:tcPr>
            <w:tcW w:type="dxa" w:w="5102"/>
          </w:tcPr>
          <w:p>
            <w:r>
              <w:rPr>
                <w:sz w:val="28"/>
              </w:rPr>
            </w:r>
          </w:p>
        </w:tc>
        <w:tc>
          <w:tcPr>
            <w:tcW w:type="dxa" w:w="5102"/>
          </w:tcPr>
          <w:p>
            <w:r/>
          </w:p>
        </w:tc>
      </w:tr>
      <w:tr>
        <w:tc>
          <w:tcPr>
            <w:tcW w:type="dxa" w:w="1134"/>
          </w:tcPr>
          <w:p>
            <w:r>
              <w:rPr>
                <w:sz w:val="28"/>
              </w:rPr>
              <w:t>13</w:t>
            </w:r>
          </w:p>
        </w:tc>
        <w:tc>
          <w:tcPr>
            <w:tcW w:type="dxa" w:w="5102"/>
          </w:tcPr>
          <w:p>
            <w:r>
              <w:rPr>
                <w:sz w:val="28"/>
              </w:rPr>
              <w:t>&gt; For the word of God is living and active and sharper **than any two-edged sword**. (Hebrews 4:12a ULT)</w:t>
            </w:r>
          </w:p>
        </w:tc>
        <w:tc>
          <w:tcPr>
            <w:tcW w:type="dxa" w:w="5102"/>
          </w:tcPr>
          <w:p>
            <w:r/>
          </w:p>
        </w:tc>
      </w:tr>
      <w:tr>
        <w:tc>
          <w:tcPr>
            <w:tcW w:type="dxa" w:w="1134"/>
          </w:tcPr>
          <w:p>
            <w:r>
              <w:rPr>
                <w:sz w:val="28"/>
              </w:rPr>
              <w:t>14</w:t>
            </w:r>
          </w:p>
        </w:tc>
        <w:tc>
          <w:tcPr>
            <w:tcW w:type="dxa" w:w="5102"/>
          </w:tcPr>
          <w:p>
            <w:r>
              <w:rPr>
                <w:sz w:val="28"/>
              </w:rPr>
            </w:r>
          </w:p>
        </w:tc>
        <w:tc>
          <w:tcPr>
            <w:tcW w:type="dxa" w:w="5102"/>
          </w:tcPr>
          <w:p>
            <w:r/>
          </w:p>
        </w:tc>
      </w:tr>
      <w:tr>
        <w:tc>
          <w:tcPr>
            <w:tcW w:type="dxa" w:w="1134"/>
          </w:tcPr>
          <w:p>
            <w:r>
              <w:rPr>
                <w:sz w:val="28"/>
              </w:rPr>
              <w:t>15</w:t>
            </w:r>
          </w:p>
        </w:tc>
        <w:tc>
          <w:tcPr>
            <w:tcW w:type="dxa" w:w="5102"/>
          </w:tcPr>
          <w:p>
            <w:r>
              <w:rPr>
                <w:sz w:val="28"/>
              </w:rPr>
              <w:t>God’s word is compared to a two-edged sword. A two-edged sword is a weapon that can easily cut through a person’s flesh. God’s word is very effective in showing what is in a person’s heart and thoughts.</w:t>
            </w:r>
          </w:p>
        </w:tc>
        <w:tc>
          <w:tcPr>
            <w:tcW w:type="dxa" w:w="5102"/>
          </w:tcPr>
          <w:p>
            <w:r/>
          </w:p>
        </w:tc>
      </w:tr>
      <w:tr>
        <w:tc>
          <w:tcPr>
            <w:tcW w:type="dxa" w:w="1134"/>
          </w:tcPr>
          <w:p>
            <w:r>
              <w:rPr>
                <w:sz w:val="28"/>
              </w:rPr>
              <w:t>16</w:t>
            </w:r>
          </w:p>
        </w:tc>
        <w:tc>
          <w:tcPr>
            <w:tcW w:type="dxa" w:w="5102"/>
          </w:tcPr>
          <w:p>
            <w:r>
              <w:rPr>
                <w:sz w:val="28"/>
              </w:rPr>
            </w:r>
          </w:p>
        </w:tc>
        <w:tc>
          <w:tcPr>
            <w:tcW w:type="dxa" w:w="5102"/>
          </w:tcPr>
          <w:p>
            <w:r/>
          </w:p>
        </w:tc>
      </w:tr>
      <w:tr>
        <w:tc>
          <w:tcPr>
            <w:tcW w:type="dxa" w:w="1134"/>
          </w:tcPr>
          <w:p>
            <w:r>
              <w:rPr>
                <w:sz w:val="28"/>
              </w:rPr>
              <w:t>17</w:t>
            </w:r>
          </w:p>
        </w:tc>
        <w:tc>
          <w:tcPr>
            <w:tcW w:type="dxa" w:w="5102"/>
          </w:tcPr>
          <w:p>
            <w:r>
              <w:rPr>
                <w:sz w:val="28"/>
              </w:rPr>
              <w:t>### Purposes of Simile</w:t>
            </w:r>
          </w:p>
        </w:tc>
        <w:tc>
          <w:tcPr>
            <w:tcW w:type="dxa" w:w="5102"/>
          </w:tcPr>
          <w:p>
            <w:r/>
          </w:p>
        </w:tc>
      </w:tr>
      <w:tr>
        <w:tc>
          <w:tcPr>
            <w:tcW w:type="dxa" w:w="1134"/>
          </w:tcPr>
          <w:p>
            <w:r>
              <w:rPr>
                <w:sz w:val="28"/>
              </w:rPr>
              <w:t>18</w:t>
            </w:r>
          </w:p>
        </w:tc>
        <w:tc>
          <w:tcPr>
            <w:tcW w:type="dxa" w:w="5102"/>
          </w:tcPr>
          <w:p>
            <w:r>
              <w:rPr>
                <w:sz w:val="28"/>
              </w:rPr>
            </w:r>
          </w:p>
        </w:tc>
        <w:tc>
          <w:tcPr>
            <w:tcW w:type="dxa" w:w="5102"/>
          </w:tcPr>
          <w:p>
            <w:r/>
          </w:p>
        </w:tc>
      </w:tr>
      <w:tr>
        <w:tc>
          <w:tcPr>
            <w:tcW w:type="dxa" w:w="1134"/>
          </w:tcPr>
          <w:p>
            <w:r>
              <w:rPr>
                <w:sz w:val="28"/>
              </w:rPr>
              <w:t>19</w:t>
            </w:r>
          </w:p>
        </w:tc>
        <w:tc>
          <w:tcPr>
            <w:tcW w:type="dxa" w:w="5102"/>
          </w:tcPr>
          <w:p>
            <w:r>
              <w:rPr>
                <w:sz w:val="28"/>
              </w:rPr>
              <w:t>* A simile can teach about something that is unknown by showing how it is similar to something that is known.</w:t>
            </w:r>
          </w:p>
        </w:tc>
        <w:tc>
          <w:tcPr>
            <w:tcW w:type="dxa" w:w="5102"/>
          </w:tcPr>
          <w:p>
            <w:r/>
          </w:p>
        </w:tc>
      </w:tr>
      <w:tr>
        <w:tc>
          <w:tcPr>
            <w:tcW w:type="dxa" w:w="1134"/>
          </w:tcPr>
          <w:p>
            <w:r>
              <w:rPr>
                <w:sz w:val="28"/>
              </w:rPr>
              <w:t>20</w:t>
            </w:r>
          </w:p>
        </w:tc>
        <w:tc>
          <w:tcPr>
            <w:tcW w:type="dxa" w:w="5102"/>
          </w:tcPr>
          <w:p>
            <w:r>
              <w:rPr>
                <w:sz w:val="28"/>
              </w:rPr>
              <w:t>* A simile can emphasize a particular trait, sometimes in a way that gets people’s attention.</w:t>
            </w:r>
          </w:p>
        </w:tc>
        <w:tc>
          <w:tcPr>
            <w:tcW w:type="dxa" w:w="5102"/>
          </w:tcPr>
          <w:p>
            <w:r/>
          </w:p>
        </w:tc>
      </w:tr>
      <w:tr>
        <w:tc>
          <w:tcPr>
            <w:tcW w:type="dxa" w:w="1134"/>
          </w:tcPr>
          <w:p>
            <w:r>
              <w:rPr>
                <w:sz w:val="28"/>
              </w:rPr>
              <w:t>21</w:t>
            </w:r>
          </w:p>
        </w:tc>
        <w:tc>
          <w:tcPr>
            <w:tcW w:type="dxa" w:w="5102"/>
          </w:tcPr>
          <w:p>
            <w:r>
              <w:rPr>
                <w:sz w:val="28"/>
              </w:rPr>
              <w:t>* Similes help form a picture in the mind or help the reader experience what he is reading about more fully.</w:t>
            </w:r>
          </w:p>
        </w:tc>
        <w:tc>
          <w:tcPr>
            <w:tcW w:type="dxa" w:w="5102"/>
          </w:tcPr>
          <w:p>
            <w:r/>
          </w:p>
        </w:tc>
      </w:tr>
      <w:tr>
        <w:tc>
          <w:tcPr>
            <w:tcW w:type="dxa" w:w="1134"/>
          </w:tcPr>
          <w:p>
            <w:r>
              <w:rPr>
                <w:sz w:val="28"/>
              </w:rPr>
              <w:t>22</w:t>
            </w:r>
          </w:p>
        </w:tc>
        <w:tc>
          <w:tcPr>
            <w:tcW w:type="dxa" w:w="5102"/>
          </w:tcPr>
          <w:p>
            <w:r>
              <w:rPr>
                <w:sz w:val="28"/>
              </w:rPr>
            </w:r>
          </w:p>
        </w:tc>
        <w:tc>
          <w:tcPr>
            <w:tcW w:type="dxa" w:w="5102"/>
          </w:tcPr>
          <w:p>
            <w:r/>
          </w:p>
        </w:tc>
      </w:tr>
      <w:tr>
        <w:tc>
          <w:tcPr>
            <w:tcW w:type="dxa" w:w="1134"/>
          </w:tcPr>
          <w:p>
            <w:r>
              <w:rPr>
                <w:sz w:val="28"/>
              </w:rPr>
              <w:t>23</w:t>
            </w:r>
          </w:p>
        </w:tc>
        <w:tc>
          <w:tcPr>
            <w:tcW w:type="dxa" w:w="5102"/>
          </w:tcPr>
          <w:p>
            <w:r>
              <w:rPr>
                <w:sz w:val="28"/>
              </w:rPr>
              <w:t>#### Reasons This Is a Translation Issue</w:t>
            </w:r>
          </w:p>
        </w:tc>
        <w:tc>
          <w:tcPr>
            <w:tcW w:type="dxa" w:w="5102"/>
          </w:tcPr>
          <w:p>
            <w:r/>
          </w:p>
        </w:tc>
      </w:tr>
      <w:tr>
        <w:tc>
          <w:tcPr>
            <w:tcW w:type="dxa" w:w="1134"/>
          </w:tcPr>
          <w:p>
            <w:r>
              <w:rPr>
                <w:sz w:val="28"/>
              </w:rPr>
              <w:t>24</w:t>
            </w:r>
          </w:p>
        </w:tc>
        <w:tc>
          <w:tcPr>
            <w:tcW w:type="dxa" w:w="5102"/>
          </w:tcPr>
          <w:p>
            <w:r>
              <w:rPr>
                <w:sz w:val="28"/>
              </w:rPr>
            </w:r>
          </w:p>
        </w:tc>
        <w:tc>
          <w:tcPr>
            <w:tcW w:type="dxa" w:w="5102"/>
          </w:tcPr>
          <w:p>
            <w:r/>
          </w:p>
        </w:tc>
      </w:tr>
      <w:tr>
        <w:tc>
          <w:tcPr>
            <w:tcW w:type="dxa" w:w="1134"/>
          </w:tcPr>
          <w:p>
            <w:r>
              <w:rPr>
                <w:sz w:val="28"/>
              </w:rPr>
              <w:t>25</w:t>
            </w:r>
          </w:p>
        </w:tc>
        <w:tc>
          <w:tcPr>
            <w:tcW w:type="dxa" w:w="5102"/>
          </w:tcPr>
          <w:p>
            <w:r>
              <w:rPr>
                <w:sz w:val="28"/>
              </w:rPr>
              <w:t>* People may not know how the two items are similar.</w:t>
            </w:r>
          </w:p>
        </w:tc>
        <w:tc>
          <w:tcPr>
            <w:tcW w:type="dxa" w:w="5102"/>
          </w:tcPr>
          <w:p>
            <w:r/>
          </w:p>
        </w:tc>
      </w:tr>
      <w:tr>
        <w:tc>
          <w:tcPr>
            <w:tcW w:type="dxa" w:w="1134"/>
          </w:tcPr>
          <w:p>
            <w:r>
              <w:rPr>
                <w:sz w:val="28"/>
              </w:rPr>
              <w:t>26</w:t>
            </w:r>
          </w:p>
        </w:tc>
        <w:tc>
          <w:tcPr>
            <w:tcW w:type="dxa" w:w="5102"/>
          </w:tcPr>
          <w:p>
            <w:r>
              <w:rPr>
                <w:sz w:val="28"/>
              </w:rPr>
              <w:t>* People may not be familiar with both of the items being compared.</w:t>
            </w:r>
          </w:p>
        </w:tc>
        <w:tc>
          <w:tcPr>
            <w:tcW w:type="dxa" w:w="5102"/>
          </w:tcPr>
          <w:p>
            <w:r/>
          </w:p>
        </w:tc>
      </w:tr>
      <w:tr>
        <w:tc>
          <w:tcPr>
            <w:tcW w:type="dxa" w:w="1134"/>
          </w:tcPr>
          <w:p>
            <w:r>
              <w:rPr>
                <w:sz w:val="28"/>
              </w:rPr>
              <w:t>27</w:t>
            </w:r>
          </w:p>
        </w:tc>
        <w:tc>
          <w:tcPr>
            <w:tcW w:type="dxa" w:w="5102"/>
          </w:tcPr>
          <w:p>
            <w:r>
              <w:rPr>
                <w:sz w:val="28"/>
              </w:rPr>
            </w:r>
          </w:p>
        </w:tc>
        <w:tc>
          <w:tcPr>
            <w:tcW w:type="dxa" w:w="5102"/>
          </w:tcPr>
          <w:p>
            <w:r/>
          </w:p>
        </w:tc>
      </w:tr>
      <w:tr>
        <w:tc>
          <w:tcPr>
            <w:tcW w:type="dxa" w:w="1134"/>
          </w:tcPr>
          <w:p>
            <w:r>
              <w:rPr>
                <w:sz w:val="28"/>
              </w:rPr>
              <w:t>28</w:t>
            </w:r>
          </w:p>
        </w:tc>
        <w:tc>
          <w:tcPr>
            <w:tcW w:type="dxa" w:w="5102"/>
          </w:tcPr>
          <w:p>
            <w:r>
              <w:rPr>
                <w:sz w:val="28"/>
              </w:rPr>
              <w:t>### Examples From the Bible</w:t>
            </w:r>
          </w:p>
        </w:tc>
        <w:tc>
          <w:tcPr>
            <w:tcW w:type="dxa" w:w="5102"/>
          </w:tcPr>
          <w:p>
            <w:r/>
          </w:p>
        </w:tc>
      </w:tr>
      <w:tr>
        <w:tc>
          <w:tcPr>
            <w:tcW w:type="dxa" w:w="1134"/>
          </w:tcPr>
          <w:p>
            <w:r>
              <w:rPr>
                <w:sz w:val="28"/>
              </w:rPr>
              <w:t>29</w:t>
            </w:r>
          </w:p>
        </w:tc>
        <w:tc>
          <w:tcPr>
            <w:tcW w:type="dxa" w:w="5102"/>
          </w:tcPr>
          <w:p>
            <w:r>
              <w:rPr>
                <w:sz w:val="28"/>
              </w:rPr>
            </w:r>
          </w:p>
        </w:tc>
        <w:tc>
          <w:tcPr>
            <w:tcW w:type="dxa" w:w="5102"/>
          </w:tcPr>
          <w:p>
            <w:r/>
          </w:p>
        </w:tc>
      </w:tr>
      <w:tr>
        <w:tc>
          <w:tcPr>
            <w:tcW w:type="dxa" w:w="1134"/>
          </w:tcPr>
          <w:p>
            <w:r>
              <w:rPr>
                <w:sz w:val="28"/>
              </w:rPr>
              <w:t>30</w:t>
            </w:r>
          </w:p>
        </w:tc>
        <w:tc>
          <w:tcPr>
            <w:tcW w:type="dxa" w:w="5102"/>
          </w:tcPr>
          <w:p>
            <w:r>
              <w:rPr>
                <w:sz w:val="28"/>
              </w:rPr>
              <w:t>&gt; Suffer hardship with me, **as a good soldier** of Christ Jesus. (2 Timothy 2:3 ULT)</w:t>
            </w:r>
          </w:p>
        </w:tc>
        <w:tc>
          <w:tcPr>
            <w:tcW w:type="dxa" w:w="5102"/>
          </w:tcPr>
          <w:p>
            <w:r/>
          </w:p>
        </w:tc>
      </w:tr>
      <w:tr>
        <w:tc>
          <w:tcPr>
            <w:tcW w:type="dxa" w:w="1134"/>
          </w:tcPr>
          <w:p>
            <w:r>
              <w:rPr>
                <w:sz w:val="28"/>
              </w:rPr>
              <w:t>31</w:t>
            </w:r>
          </w:p>
        </w:tc>
        <w:tc>
          <w:tcPr>
            <w:tcW w:type="dxa" w:w="5102"/>
          </w:tcPr>
          <w:p>
            <w:r>
              <w:rPr>
                <w:sz w:val="28"/>
              </w:rPr>
            </w:r>
          </w:p>
        </w:tc>
        <w:tc>
          <w:tcPr>
            <w:tcW w:type="dxa" w:w="5102"/>
          </w:tcPr>
          <w:p>
            <w:r/>
          </w:p>
        </w:tc>
      </w:tr>
      <w:tr>
        <w:tc>
          <w:tcPr>
            <w:tcW w:type="dxa" w:w="1134"/>
          </w:tcPr>
          <w:p>
            <w:r>
              <w:rPr>
                <w:sz w:val="28"/>
              </w:rPr>
              <w:t>32</w:t>
            </w:r>
          </w:p>
        </w:tc>
        <w:tc>
          <w:tcPr>
            <w:tcW w:type="dxa" w:w="5102"/>
          </w:tcPr>
          <w:p>
            <w:r>
              <w:rPr>
                <w:sz w:val="28"/>
              </w:rPr>
              <w:t>In this simile, Paul compares suffering with what soldiers endure, and he encourages Timothy to follow their example.</w:t>
            </w:r>
          </w:p>
        </w:tc>
        <w:tc>
          <w:tcPr>
            <w:tcW w:type="dxa" w:w="5102"/>
          </w:tcPr>
          <w:p>
            <w:r/>
          </w:p>
        </w:tc>
      </w:tr>
      <w:tr>
        <w:tc>
          <w:tcPr>
            <w:tcW w:type="dxa" w:w="1134"/>
          </w:tcPr>
          <w:p>
            <w:r>
              <w:rPr>
                <w:sz w:val="28"/>
              </w:rPr>
              <w:t>33</w:t>
            </w:r>
          </w:p>
        </w:tc>
        <w:tc>
          <w:tcPr>
            <w:tcW w:type="dxa" w:w="5102"/>
          </w:tcPr>
          <w:p>
            <w:r>
              <w:rPr>
                <w:sz w:val="28"/>
              </w:rPr>
            </w:r>
          </w:p>
        </w:tc>
        <w:tc>
          <w:tcPr>
            <w:tcW w:type="dxa" w:w="5102"/>
          </w:tcPr>
          <w:p>
            <w:r/>
          </w:p>
        </w:tc>
      </w:tr>
      <w:tr>
        <w:tc>
          <w:tcPr>
            <w:tcW w:type="dxa" w:w="1134"/>
          </w:tcPr>
          <w:p>
            <w:r>
              <w:rPr>
                <w:sz w:val="28"/>
              </w:rPr>
              <w:t>34</w:t>
            </w:r>
          </w:p>
        </w:tc>
        <w:tc>
          <w:tcPr>
            <w:tcW w:type="dxa" w:w="5102"/>
          </w:tcPr>
          <w:p>
            <w:r>
              <w:rPr>
                <w:sz w:val="28"/>
              </w:rPr>
              <w:t>&gt; Just as the lightning flashing from a place under the sky shines to another place under the sky, so will the Son of Man be. (Luke 17:24b ULT)</w:t>
            </w:r>
          </w:p>
        </w:tc>
        <w:tc>
          <w:tcPr>
            <w:tcW w:type="dxa" w:w="5102"/>
          </w:tcPr>
          <w:p>
            <w:r/>
          </w:p>
        </w:tc>
      </w:tr>
      <w:tr>
        <w:tc>
          <w:tcPr>
            <w:tcW w:type="dxa" w:w="1134"/>
          </w:tcPr>
          <w:p>
            <w:r>
              <w:rPr>
                <w:sz w:val="28"/>
              </w:rPr>
              <w:t>35</w:t>
            </w:r>
          </w:p>
        </w:tc>
        <w:tc>
          <w:tcPr>
            <w:tcW w:type="dxa" w:w="5102"/>
          </w:tcPr>
          <w:p>
            <w:r>
              <w:rPr>
                <w:sz w:val="28"/>
              </w:rPr>
            </w:r>
          </w:p>
        </w:tc>
        <w:tc>
          <w:tcPr>
            <w:tcW w:type="dxa" w:w="5102"/>
          </w:tcPr>
          <w:p>
            <w:r/>
          </w:p>
        </w:tc>
      </w:tr>
      <w:tr>
        <w:tc>
          <w:tcPr>
            <w:tcW w:type="dxa" w:w="1134"/>
          </w:tcPr>
          <w:p>
            <w:r>
              <w:rPr>
                <w:sz w:val="28"/>
              </w:rPr>
              <w:t>36</w:t>
            </w:r>
          </w:p>
        </w:tc>
        <w:tc>
          <w:tcPr>
            <w:tcW w:type="dxa" w:w="5102"/>
          </w:tcPr>
          <w:p>
            <w:r>
              <w:rPr>
                <w:sz w:val="28"/>
              </w:rPr>
              <w:t>This verse does not tell how the Son of Man will be like the lightning. But in context we can understand from the verses before it that just as lighting flashes suddenly and everyone can see it, the Son of Man will come suddenly and everyone will be able to see him. No one will have to be told about it.</w:t>
            </w:r>
          </w:p>
        </w:tc>
        <w:tc>
          <w:tcPr>
            <w:tcW w:type="dxa" w:w="5102"/>
          </w:tcPr>
          <w:p>
            <w:r/>
          </w:p>
        </w:tc>
      </w:tr>
      <w:tr>
        <w:tc>
          <w:tcPr>
            <w:tcW w:type="dxa" w:w="1134"/>
          </w:tcPr>
          <w:p>
            <w:r>
              <w:rPr>
                <w:sz w:val="28"/>
              </w:rPr>
              <w:t>37</w:t>
            </w:r>
          </w:p>
        </w:tc>
        <w:tc>
          <w:tcPr>
            <w:tcW w:type="dxa" w:w="5102"/>
          </w:tcPr>
          <w:p>
            <w:r>
              <w:rPr>
                <w:sz w:val="28"/>
              </w:rPr>
            </w:r>
          </w:p>
        </w:tc>
        <w:tc>
          <w:tcPr>
            <w:tcW w:type="dxa" w:w="5102"/>
          </w:tcPr>
          <w:p>
            <w:r/>
          </w:p>
        </w:tc>
      </w:tr>
      <w:tr>
        <w:tc>
          <w:tcPr>
            <w:tcW w:type="dxa" w:w="1134"/>
          </w:tcPr>
          <w:p>
            <w:r>
              <w:rPr>
                <w:sz w:val="28"/>
              </w:rPr>
              <w:t>38</w:t>
            </w:r>
          </w:p>
        </w:tc>
        <w:tc>
          <w:tcPr>
            <w:tcW w:type="dxa" w:w="5102"/>
          </w:tcPr>
          <w:p>
            <w:r>
              <w:rPr>
                <w:sz w:val="28"/>
              </w:rPr>
              <w:t>### Translation Strategies</w:t>
            </w:r>
          </w:p>
        </w:tc>
        <w:tc>
          <w:tcPr>
            <w:tcW w:type="dxa" w:w="5102"/>
          </w:tcPr>
          <w:p>
            <w:r/>
          </w:p>
        </w:tc>
      </w:tr>
      <w:tr>
        <w:tc>
          <w:tcPr>
            <w:tcW w:type="dxa" w:w="1134"/>
          </w:tcPr>
          <w:p>
            <w:r>
              <w:rPr>
                <w:sz w:val="28"/>
              </w:rPr>
              <w:t>39</w:t>
            </w:r>
          </w:p>
        </w:tc>
        <w:tc>
          <w:tcPr>
            <w:tcW w:type="dxa" w:w="5102"/>
          </w:tcPr>
          <w:p>
            <w:r>
              <w:rPr>
                <w:sz w:val="28"/>
              </w:rPr>
            </w:r>
          </w:p>
        </w:tc>
        <w:tc>
          <w:tcPr>
            <w:tcW w:type="dxa" w:w="5102"/>
          </w:tcPr>
          <w:p>
            <w:r/>
          </w:p>
        </w:tc>
      </w:tr>
      <w:tr>
        <w:tc>
          <w:tcPr>
            <w:tcW w:type="dxa" w:w="1134"/>
          </w:tcPr>
          <w:p>
            <w:r>
              <w:rPr>
                <w:sz w:val="28"/>
              </w:rPr>
              <w:t>40</w:t>
            </w:r>
          </w:p>
        </w:tc>
        <w:tc>
          <w:tcPr>
            <w:tcW w:type="dxa" w:w="5102"/>
          </w:tcPr>
          <w:p>
            <w:r>
              <w:rPr>
                <w:sz w:val="28"/>
              </w:rPr>
              <w:t>If people would understand the correct meaning of a simile, consider using it. If they would not, here are some strategies you can use:</w:t>
            </w:r>
          </w:p>
        </w:tc>
        <w:tc>
          <w:tcPr>
            <w:tcW w:type="dxa" w:w="5102"/>
          </w:tcPr>
          <w:p>
            <w:r/>
          </w:p>
        </w:tc>
      </w:tr>
      <w:tr>
        <w:tc>
          <w:tcPr>
            <w:tcW w:type="dxa" w:w="1134"/>
          </w:tcPr>
          <w:p>
            <w:r>
              <w:rPr>
                <w:sz w:val="28"/>
              </w:rPr>
              <w:t>41</w:t>
            </w:r>
          </w:p>
        </w:tc>
        <w:tc>
          <w:tcPr>
            <w:tcW w:type="dxa" w:w="5102"/>
          </w:tcPr>
          <w:p>
            <w:r>
              <w:rPr>
                <w:sz w:val="28"/>
              </w:rPr>
            </w:r>
          </w:p>
        </w:tc>
        <w:tc>
          <w:tcPr>
            <w:tcW w:type="dxa" w:w="5102"/>
          </w:tcPr>
          <w:p>
            <w:r/>
          </w:p>
        </w:tc>
      </w:tr>
      <w:tr>
        <w:tc>
          <w:tcPr>
            <w:tcW w:type="dxa" w:w="1134"/>
          </w:tcPr>
          <w:p>
            <w:r>
              <w:rPr>
                <w:sz w:val="28"/>
              </w:rPr>
              <w:t>42</w:t>
            </w:r>
          </w:p>
        </w:tc>
        <w:tc>
          <w:tcPr>
            <w:tcW w:type="dxa" w:w="5102"/>
          </w:tcPr>
          <w:p>
            <w:r>
              <w:rPr>
                <w:sz w:val="28"/>
              </w:rPr>
              <w:t>(1) If people do not know how the two items are alike, tell how they are alike. However, do not do this if the meaning was not clear to the original audience.</w:t>
            </w:r>
          </w:p>
        </w:tc>
        <w:tc>
          <w:tcPr>
            <w:tcW w:type="dxa" w:w="5102"/>
          </w:tcPr>
          <w:p>
            <w:r/>
          </w:p>
        </w:tc>
      </w:tr>
      <w:tr>
        <w:tc>
          <w:tcPr>
            <w:tcW w:type="dxa" w:w="1134"/>
          </w:tcPr>
          <w:p>
            <w:r>
              <w:rPr>
                <w:sz w:val="28"/>
              </w:rPr>
              <w:t>43</w:t>
            </w:r>
          </w:p>
        </w:tc>
        <w:tc>
          <w:tcPr>
            <w:tcW w:type="dxa" w:w="5102"/>
          </w:tcPr>
          <w:p>
            <w:r>
              <w:rPr>
                <w:sz w:val="28"/>
              </w:rPr>
              <w:t>(2) If people are not familiar with the item that something is compared to, use an item from your own culture. Be sure that it is one that could have been used in the cultures of the Bible. If you use this strategy, you may want to put the original item in a footnote.</w:t>
            </w:r>
          </w:p>
        </w:tc>
        <w:tc>
          <w:tcPr>
            <w:tcW w:type="dxa" w:w="5102"/>
          </w:tcPr>
          <w:p>
            <w:r/>
          </w:p>
        </w:tc>
      </w:tr>
      <w:tr>
        <w:tc>
          <w:tcPr>
            <w:tcW w:type="dxa" w:w="1134"/>
          </w:tcPr>
          <w:p>
            <w:r>
              <w:rPr>
                <w:sz w:val="28"/>
              </w:rPr>
              <w:t>44</w:t>
            </w:r>
          </w:p>
        </w:tc>
        <w:tc>
          <w:tcPr>
            <w:tcW w:type="dxa" w:w="5102"/>
          </w:tcPr>
          <w:p>
            <w:r>
              <w:rPr>
                <w:sz w:val="28"/>
              </w:rPr>
              <w:t>(3) Simply describe the item without comparing it to another.</w:t>
            </w:r>
          </w:p>
        </w:tc>
        <w:tc>
          <w:tcPr>
            <w:tcW w:type="dxa" w:w="5102"/>
          </w:tcPr>
          <w:p>
            <w:r/>
          </w:p>
        </w:tc>
      </w:tr>
      <w:tr>
        <w:tc>
          <w:tcPr>
            <w:tcW w:type="dxa" w:w="1134"/>
          </w:tcPr>
          <w:p>
            <w:r>
              <w:rPr>
                <w:sz w:val="28"/>
              </w:rPr>
              <w:t>45</w:t>
            </w:r>
          </w:p>
        </w:tc>
        <w:tc>
          <w:tcPr>
            <w:tcW w:type="dxa" w:w="5102"/>
          </w:tcPr>
          <w:p>
            <w:r>
              <w:rPr>
                <w:sz w:val="28"/>
              </w:rPr>
            </w:r>
          </w:p>
        </w:tc>
        <w:tc>
          <w:tcPr>
            <w:tcW w:type="dxa" w:w="5102"/>
          </w:tcPr>
          <w:p>
            <w:r/>
          </w:p>
        </w:tc>
      </w:tr>
      <w:tr>
        <w:tc>
          <w:tcPr>
            <w:tcW w:type="dxa" w:w="1134"/>
          </w:tcPr>
          <w:p>
            <w:r>
              <w:rPr>
                <w:sz w:val="28"/>
              </w:rPr>
              <w:t>46</w:t>
            </w:r>
          </w:p>
        </w:tc>
        <w:tc>
          <w:tcPr>
            <w:tcW w:type="dxa" w:w="5102"/>
          </w:tcPr>
          <w:p>
            <w:r>
              <w:rPr>
                <w:sz w:val="28"/>
              </w:rPr>
              <w:t>### Examples of Translation Strategies Applied</w:t>
            </w:r>
          </w:p>
        </w:tc>
        <w:tc>
          <w:tcPr>
            <w:tcW w:type="dxa" w:w="5102"/>
          </w:tcPr>
          <w:p>
            <w:r/>
          </w:p>
        </w:tc>
      </w:tr>
      <w:tr>
        <w:tc>
          <w:tcPr>
            <w:tcW w:type="dxa" w:w="1134"/>
          </w:tcPr>
          <w:p>
            <w:r>
              <w:rPr>
                <w:sz w:val="28"/>
              </w:rPr>
              <w:t>47</w:t>
            </w:r>
          </w:p>
        </w:tc>
        <w:tc>
          <w:tcPr>
            <w:tcW w:type="dxa" w:w="5102"/>
          </w:tcPr>
          <w:p>
            <w:r>
              <w:rPr>
                <w:sz w:val="28"/>
              </w:rPr>
            </w:r>
          </w:p>
        </w:tc>
        <w:tc>
          <w:tcPr>
            <w:tcW w:type="dxa" w:w="5102"/>
          </w:tcPr>
          <w:p>
            <w:r/>
          </w:p>
        </w:tc>
      </w:tr>
      <w:tr>
        <w:tc>
          <w:tcPr>
            <w:tcW w:type="dxa" w:w="1134"/>
          </w:tcPr>
          <w:p>
            <w:r>
              <w:rPr>
                <w:sz w:val="28"/>
              </w:rPr>
              <w:t>48</w:t>
            </w:r>
          </w:p>
        </w:tc>
        <w:tc>
          <w:tcPr>
            <w:tcW w:type="dxa" w:w="5102"/>
          </w:tcPr>
          <w:p>
            <w:r>
              <w:rPr>
                <w:sz w:val="28"/>
              </w:rPr>
              <w:t>(1) If people do not know how the two items are alike, tell how they are alike. However, do not do this if the meaning was not clear to the original audience.&lt;br&gt;</w:t>
            </w:r>
          </w:p>
        </w:tc>
        <w:tc>
          <w:tcPr>
            <w:tcW w:type="dxa" w:w="5102"/>
          </w:tcPr>
          <w:p>
            <w:r/>
          </w:p>
        </w:tc>
      </w:tr>
      <w:tr>
        <w:tc>
          <w:tcPr>
            <w:tcW w:type="dxa" w:w="1134"/>
          </w:tcPr>
          <w:p>
            <w:r>
              <w:rPr>
                <w:sz w:val="28"/>
              </w:rPr>
              <w:t>49</w:t>
            </w:r>
          </w:p>
        </w:tc>
        <w:tc>
          <w:tcPr>
            <w:tcW w:type="dxa" w:w="5102"/>
          </w:tcPr>
          <w:p>
            <w:r>
              <w:rPr>
                <w:sz w:val="28"/>
              </w:rPr>
            </w:r>
          </w:p>
        </w:tc>
        <w:tc>
          <w:tcPr>
            <w:tcW w:type="dxa" w:w="5102"/>
          </w:tcPr>
          <w:p>
            <w:r/>
          </w:p>
        </w:tc>
      </w:tr>
      <w:tr>
        <w:tc>
          <w:tcPr>
            <w:tcW w:type="dxa" w:w="1134"/>
          </w:tcPr>
          <w:p>
            <w:r>
              <w:rPr>
                <w:sz w:val="28"/>
              </w:rPr>
              <w:t>50</w:t>
            </w:r>
          </w:p>
        </w:tc>
        <w:tc>
          <w:tcPr>
            <w:tcW w:type="dxa" w:w="5102"/>
          </w:tcPr>
          <w:p>
            <w:r>
              <w:rPr>
                <w:sz w:val="28"/>
              </w:rPr>
              <w:t>&gt; See, I send you out **as sheep in the midst of wolves.** (Matthew 10:16a ULT) — This compares the danger that Jesus’ disciples would be in with the danger that sheep are in when they are surrounded by wolves.</w:t>
            </w:r>
          </w:p>
        </w:tc>
        <w:tc>
          <w:tcPr>
            <w:tcW w:type="dxa" w:w="5102"/>
          </w:tcPr>
          <w:p>
            <w:r/>
          </w:p>
        </w:tc>
      </w:tr>
      <w:tr>
        <w:tc>
          <w:tcPr>
            <w:tcW w:type="dxa" w:w="1134"/>
          </w:tcPr>
          <w:p>
            <w:r>
              <w:rPr>
                <w:sz w:val="28"/>
              </w:rPr>
              <w:t>51</w:t>
            </w:r>
          </w:p>
        </w:tc>
        <w:tc>
          <w:tcPr>
            <w:tcW w:type="dxa" w:w="5102"/>
          </w:tcPr>
          <w:p>
            <w:r>
              <w:rPr>
                <w:sz w:val="28"/>
              </w:rPr>
              <w:t>&gt;</w:t>
            </w:r>
          </w:p>
        </w:tc>
        <w:tc>
          <w:tcPr>
            <w:tcW w:type="dxa" w:w="5102"/>
          </w:tcPr>
          <w:p>
            <w:r/>
          </w:p>
        </w:tc>
      </w:tr>
      <w:tr>
        <w:tc>
          <w:tcPr>
            <w:tcW w:type="dxa" w:w="1134"/>
          </w:tcPr>
          <w:p>
            <w:r>
              <w:rPr>
                <w:sz w:val="28"/>
              </w:rPr>
              <w:t>52</w:t>
            </w:r>
          </w:p>
        </w:tc>
        <w:tc>
          <w:tcPr>
            <w:tcW w:type="dxa" w:w="5102"/>
          </w:tcPr>
          <w:p>
            <w:r>
              <w:rPr>
                <w:sz w:val="28"/>
              </w:rPr>
              <w:t>&gt; &gt; See, I send **you out among wicked people** and you will be in danger from them **as sheep are in danger when they are among wolves**.</w:t>
            </w:r>
          </w:p>
        </w:tc>
        <w:tc>
          <w:tcPr>
            <w:tcW w:type="dxa" w:w="5102"/>
          </w:tcPr>
          <w:p>
            <w:r/>
          </w:p>
        </w:tc>
      </w:tr>
      <w:tr>
        <w:tc>
          <w:tcPr>
            <w:tcW w:type="dxa" w:w="1134"/>
          </w:tcPr>
          <w:p>
            <w:r>
              <w:rPr>
                <w:sz w:val="28"/>
              </w:rPr>
              <w:t>53</w:t>
            </w:r>
          </w:p>
        </w:tc>
        <w:tc>
          <w:tcPr>
            <w:tcW w:type="dxa" w:w="5102"/>
          </w:tcPr>
          <w:p>
            <w:r>
              <w:rPr>
                <w:sz w:val="28"/>
              </w:rPr>
              <w:t>&gt;</w:t>
            </w:r>
          </w:p>
        </w:tc>
        <w:tc>
          <w:tcPr>
            <w:tcW w:type="dxa" w:w="5102"/>
          </w:tcPr>
          <w:p>
            <w:r/>
          </w:p>
        </w:tc>
      </w:tr>
      <w:tr>
        <w:tc>
          <w:tcPr>
            <w:tcW w:type="dxa" w:w="1134"/>
          </w:tcPr>
          <w:p>
            <w:r>
              <w:rPr>
                <w:sz w:val="28"/>
              </w:rPr>
              <w:t>54</w:t>
            </w:r>
          </w:p>
        </w:tc>
        <w:tc>
          <w:tcPr>
            <w:tcW w:type="dxa" w:w="5102"/>
          </w:tcPr>
          <w:p>
            <w:r>
              <w:rPr>
                <w:sz w:val="28"/>
              </w:rPr>
              <w:t>&gt; For the word of God is living and active and sharper **than any two-edged sword**. (Hebrews 4:12a ULT)</w:t>
            </w:r>
          </w:p>
        </w:tc>
        <w:tc>
          <w:tcPr>
            <w:tcW w:type="dxa" w:w="5102"/>
          </w:tcPr>
          <w:p>
            <w:r/>
          </w:p>
        </w:tc>
      </w:tr>
      <w:tr>
        <w:tc>
          <w:tcPr>
            <w:tcW w:type="dxa" w:w="1134"/>
          </w:tcPr>
          <w:p>
            <w:r>
              <w:rPr>
                <w:sz w:val="28"/>
              </w:rPr>
              <w:t>55</w:t>
            </w:r>
          </w:p>
        </w:tc>
        <w:tc>
          <w:tcPr>
            <w:tcW w:type="dxa" w:w="5102"/>
          </w:tcPr>
          <w:p>
            <w:r>
              <w:rPr>
                <w:sz w:val="28"/>
              </w:rPr>
              <w:t>&gt;</w:t>
            </w:r>
          </w:p>
        </w:tc>
        <w:tc>
          <w:tcPr>
            <w:tcW w:type="dxa" w:w="5102"/>
          </w:tcPr>
          <w:p>
            <w:r/>
          </w:p>
        </w:tc>
      </w:tr>
      <w:tr>
        <w:tc>
          <w:tcPr>
            <w:tcW w:type="dxa" w:w="1134"/>
          </w:tcPr>
          <w:p>
            <w:r>
              <w:rPr>
                <w:sz w:val="28"/>
              </w:rPr>
              <w:t>56</w:t>
            </w:r>
          </w:p>
        </w:tc>
        <w:tc>
          <w:tcPr>
            <w:tcW w:type="dxa" w:w="5102"/>
          </w:tcPr>
          <w:p>
            <w:r>
              <w:rPr>
                <w:sz w:val="28"/>
              </w:rPr>
              <w:t>&gt; &gt; For the word of God is living and active and **more powerful than a very sharp two-edged sword**.</w:t>
            </w:r>
          </w:p>
        </w:tc>
        <w:tc>
          <w:tcPr>
            <w:tcW w:type="dxa" w:w="5102"/>
          </w:tcPr>
          <w:p>
            <w:r/>
          </w:p>
        </w:tc>
      </w:tr>
      <w:tr>
        <w:tc>
          <w:tcPr>
            <w:tcW w:type="dxa" w:w="1134"/>
          </w:tcPr>
          <w:p>
            <w:r>
              <w:rPr>
                <w:sz w:val="28"/>
              </w:rPr>
              <w:t>57</w:t>
            </w:r>
          </w:p>
        </w:tc>
        <w:tc>
          <w:tcPr>
            <w:tcW w:type="dxa" w:w="5102"/>
          </w:tcPr>
          <w:p>
            <w:r>
              <w:rPr>
                <w:sz w:val="28"/>
              </w:rPr>
            </w:r>
          </w:p>
        </w:tc>
        <w:tc>
          <w:tcPr>
            <w:tcW w:type="dxa" w:w="5102"/>
          </w:tcPr>
          <w:p>
            <w:r/>
          </w:p>
        </w:tc>
      </w:tr>
      <w:tr>
        <w:tc>
          <w:tcPr>
            <w:tcW w:type="dxa" w:w="1134"/>
          </w:tcPr>
          <w:p>
            <w:r>
              <w:rPr>
                <w:sz w:val="28"/>
              </w:rPr>
              <w:t>58</w:t>
            </w:r>
          </w:p>
        </w:tc>
        <w:tc>
          <w:tcPr>
            <w:tcW w:type="dxa" w:w="5102"/>
          </w:tcPr>
          <w:p>
            <w:r>
              <w:rPr>
                <w:sz w:val="28"/>
              </w:rPr>
              <w:t>(2) If people are not familiar with the item that something is compared to, use an item from your own culture. Be sure that it is one that could have been used in the cultures of the Bible. If you use this strategy, you may want to put the original item in a footnote.&lt;br&gt;</w:t>
            </w:r>
          </w:p>
        </w:tc>
        <w:tc>
          <w:tcPr>
            <w:tcW w:type="dxa" w:w="5102"/>
          </w:tcPr>
          <w:p>
            <w:r/>
          </w:p>
        </w:tc>
      </w:tr>
      <w:tr>
        <w:tc>
          <w:tcPr>
            <w:tcW w:type="dxa" w:w="1134"/>
          </w:tcPr>
          <w:p>
            <w:r>
              <w:rPr>
                <w:sz w:val="28"/>
              </w:rPr>
              <w:t>59</w:t>
            </w:r>
          </w:p>
        </w:tc>
        <w:tc>
          <w:tcPr>
            <w:tcW w:type="dxa" w:w="5102"/>
          </w:tcPr>
          <w:p>
            <w:r>
              <w:rPr>
                <w:sz w:val="28"/>
              </w:rPr>
            </w:r>
          </w:p>
        </w:tc>
        <w:tc>
          <w:tcPr>
            <w:tcW w:type="dxa" w:w="5102"/>
          </w:tcPr>
          <w:p>
            <w:r/>
          </w:p>
        </w:tc>
      </w:tr>
      <w:tr>
        <w:tc>
          <w:tcPr>
            <w:tcW w:type="dxa" w:w="1134"/>
          </w:tcPr>
          <w:p>
            <w:r>
              <w:rPr>
                <w:sz w:val="28"/>
              </w:rPr>
              <w:t>60</w:t>
            </w:r>
          </w:p>
        </w:tc>
        <w:tc>
          <w:tcPr>
            <w:tcW w:type="dxa" w:w="5102"/>
          </w:tcPr>
          <w:p>
            <w:r>
              <w:rPr>
                <w:sz w:val="28"/>
              </w:rPr>
              <w:t>&gt; See, I send you out **as sheep in the midst of wolves**, (Matthew 10:16a ULT) — If people do not know what sheep and wolves are, or that wolves kill and eat sheep, you could use some other animal that kills another.</w:t>
            </w:r>
          </w:p>
        </w:tc>
        <w:tc>
          <w:tcPr>
            <w:tcW w:type="dxa" w:w="5102"/>
          </w:tcPr>
          <w:p>
            <w:r/>
          </w:p>
        </w:tc>
      </w:tr>
      <w:tr>
        <w:tc>
          <w:tcPr>
            <w:tcW w:type="dxa" w:w="1134"/>
          </w:tcPr>
          <w:p>
            <w:r>
              <w:rPr>
                <w:sz w:val="28"/>
              </w:rPr>
              <w:t>61</w:t>
            </w:r>
          </w:p>
        </w:tc>
        <w:tc>
          <w:tcPr>
            <w:tcW w:type="dxa" w:w="5102"/>
          </w:tcPr>
          <w:p>
            <w:r>
              <w:rPr>
                <w:sz w:val="28"/>
              </w:rPr>
              <w:t>&gt;</w:t>
            </w:r>
          </w:p>
        </w:tc>
        <w:tc>
          <w:tcPr>
            <w:tcW w:type="dxa" w:w="5102"/>
          </w:tcPr>
          <w:p>
            <w:r/>
          </w:p>
        </w:tc>
      </w:tr>
      <w:tr>
        <w:tc>
          <w:tcPr>
            <w:tcW w:type="dxa" w:w="1134"/>
          </w:tcPr>
          <w:p>
            <w:r>
              <w:rPr>
                <w:sz w:val="28"/>
              </w:rPr>
              <w:t>62</w:t>
            </w:r>
          </w:p>
        </w:tc>
        <w:tc>
          <w:tcPr>
            <w:tcW w:type="dxa" w:w="5102"/>
          </w:tcPr>
          <w:p>
            <w:r>
              <w:rPr>
                <w:sz w:val="28"/>
              </w:rPr>
              <w:t>&gt; &gt; See, I send you out **as chickens in the midst of wild dogs**.</w:t>
            </w:r>
          </w:p>
        </w:tc>
        <w:tc>
          <w:tcPr>
            <w:tcW w:type="dxa" w:w="5102"/>
          </w:tcPr>
          <w:p>
            <w:r/>
          </w:p>
        </w:tc>
      </w:tr>
      <w:tr>
        <w:tc>
          <w:tcPr>
            <w:tcW w:type="dxa" w:w="1134"/>
          </w:tcPr>
          <w:p>
            <w:r>
              <w:rPr>
                <w:sz w:val="28"/>
              </w:rPr>
              <w:t>63</w:t>
            </w:r>
          </w:p>
        </w:tc>
        <w:tc>
          <w:tcPr>
            <w:tcW w:type="dxa" w:w="5102"/>
          </w:tcPr>
          <w:p>
            <w:r>
              <w:rPr>
                <w:sz w:val="28"/>
              </w:rPr>
              <w:t>&gt;</w:t>
            </w:r>
          </w:p>
        </w:tc>
        <w:tc>
          <w:tcPr>
            <w:tcW w:type="dxa" w:w="5102"/>
          </w:tcPr>
          <w:p>
            <w:r/>
          </w:p>
        </w:tc>
      </w:tr>
      <w:tr>
        <w:tc>
          <w:tcPr>
            <w:tcW w:type="dxa" w:w="1134"/>
          </w:tcPr>
          <w:p>
            <w:r>
              <w:rPr>
                <w:sz w:val="28"/>
              </w:rPr>
              <w:t>64</w:t>
            </w:r>
          </w:p>
        </w:tc>
        <w:tc>
          <w:tcPr>
            <w:tcW w:type="dxa" w:w="5102"/>
          </w:tcPr>
          <w:p>
            <w:r>
              <w:rPr>
                <w:sz w:val="28"/>
              </w:rPr>
              <w:t>&gt; How often did I long to gather your children together, just **as a hen gathers her chickens under her wings**, but you were not willing! (Matthew 23:37b ULT)</w:t>
            </w:r>
          </w:p>
        </w:tc>
        <w:tc>
          <w:tcPr>
            <w:tcW w:type="dxa" w:w="5102"/>
          </w:tcPr>
          <w:p>
            <w:r/>
          </w:p>
        </w:tc>
      </w:tr>
      <w:tr>
        <w:tc>
          <w:tcPr>
            <w:tcW w:type="dxa" w:w="1134"/>
          </w:tcPr>
          <w:p>
            <w:r>
              <w:rPr>
                <w:sz w:val="28"/>
              </w:rPr>
              <w:t>65</w:t>
            </w:r>
          </w:p>
        </w:tc>
        <w:tc>
          <w:tcPr>
            <w:tcW w:type="dxa" w:w="5102"/>
          </w:tcPr>
          <w:p>
            <w:r>
              <w:rPr>
                <w:sz w:val="28"/>
              </w:rPr>
              <w:t>&gt;</w:t>
            </w:r>
          </w:p>
        </w:tc>
        <w:tc>
          <w:tcPr>
            <w:tcW w:type="dxa" w:w="5102"/>
          </w:tcPr>
          <w:p>
            <w:r/>
          </w:p>
        </w:tc>
      </w:tr>
      <w:tr>
        <w:tc>
          <w:tcPr>
            <w:tcW w:type="dxa" w:w="1134"/>
          </w:tcPr>
          <w:p>
            <w:r>
              <w:rPr>
                <w:sz w:val="28"/>
              </w:rPr>
              <w:t>66</w:t>
            </w:r>
          </w:p>
        </w:tc>
        <w:tc>
          <w:tcPr>
            <w:tcW w:type="dxa" w:w="5102"/>
          </w:tcPr>
          <w:p>
            <w:r>
              <w:rPr>
                <w:sz w:val="28"/>
              </w:rPr>
              <w:t>&gt; &gt; How often I wanted to gather your children together, **as a mother closely watches over her infants**, but you refused!</w:t>
            </w:r>
          </w:p>
        </w:tc>
        <w:tc>
          <w:tcPr>
            <w:tcW w:type="dxa" w:w="5102"/>
          </w:tcPr>
          <w:p>
            <w:r/>
          </w:p>
        </w:tc>
      </w:tr>
      <w:tr>
        <w:tc>
          <w:tcPr>
            <w:tcW w:type="dxa" w:w="1134"/>
          </w:tcPr>
          <w:p>
            <w:r>
              <w:rPr>
                <w:sz w:val="28"/>
              </w:rPr>
              <w:t>67</w:t>
            </w:r>
          </w:p>
        </w:tc>
        <w:tc>
          <w:tcPr>
            <w:tcW w:type="dxa" w:w="5102"/>
          </w:tcPr>
          <w:p>
            <w:r>
              <w:rPr>
                <w:sz w:val="28"/>
              </w:rPr>
              <w:t>&gt;</w:t>
            </w:r>
          </w:p>
        </w:tc>
        <w:tc>
          <w:tcPr>
            <w:tcW w:type="dxa" w:w="5102"/>
          </w:tcPr>
          <w:p>
            <w:r/>
          </w:p>
        </w:tc>
      </w:tr>
      <w:tr>
        <w:tc>
          <w:tcPr>
            <w:tcW w:type="dxa" w:w="1134"/>
          </w:tcPr>
          <w:p>
            <w:r>
              <w:rPr>
                <w:sz w:val="28"/>
              </w:rPr>
              <w:t>68</w:t>
            </w:r>
          </w:p>
        </w:tc>
        <w:tc>
          <w:tcPr>
            <w:tcW w:type="dxa" w:w="5102"/>
          </w:tcPr>
          <w:p>
            <w:r>
              <w:rPr>
                <w:sz w:val="28"/>
              </w:rPr>
              <w:t>&gt; If you have faith **as a grain of mustard** … (Matthew 17:20)</w:t>
            </w:r>
          </w:p>
        </w:tc>
        <w:tc>
          <w:tcPr>
            <w:tcW w:type="dxa" w:w="5102"/>
          </w:tcPr>
          <w:p>
            <w:r/>
          </w:p>
        </w:tc>
      </w:tr>
      <w:tr>
        <w:tc>
          <w:tcPr>
            <w:tcW w:type="dxa" w:w="1134"/>
          </w:tcPr>
          <w:p>
            <w:r>
              <w:rPr>
                <w:sz w:val="28"/>
              </w:rPr>
              <w:t>69</w:t>
            </w:r>
          </w:p>
        </w:tc>
        <w:tc>
          <w:tcPr>
            <w:tcW w:type="dxa" w:w="5102"/>
          </w:tcPr>
          <w:p>
            <w:r>
              <w:rPr>
                <w:sz w:val="28"/>
              </w:rPr>
              <w:t>&gt;</w:t>
            </w:r>
          </w:p>
        </w:tc>
        <w:tc>
          <w:tcPr>
            <w:tcW w:type="dxa" w:w="5102"/>
          </w:tcPr>
          <w:p>
            <w:r/>
          </w:p>
        </w:tc>
      </w:tr>
      <w:tr>
        <w:tc>
          <w:tcPr>
            <w:tcW w:type="dxa" w:w="1134"/>
          </w:tcPr>
          <w:p>
            <w:r>
              <w:rPr>
                <w:sz w:val="28"/>
              </w:rPr>
              <w:t>70</w:t>
            </w:r>
          </w:p>
        </w:tc>
        <w:tc>
          <w:tcPr>
            <w:tcW w:type="dxa" w:w="5102"/>
          </w:tcPr>
          <w:p>
            <w:r>
              <w:rPr>
                <w:sz w:val="28"/>
              </w:rPr>
              <w:t>&gt; &gt; If you have faith even as small **as a tiny seed**,</w:t>
            </w:r>
          </w:p>
        </w:tc>
        <w:tc>
          <w:tcPr>
            <w:tcW w:type="dxa" w:w="5102"/>
          </w:tcPr>
          <w:p>
            <w:r/>
          </w:p>
        </w:tc>
      </w:tr>
      <w:tr>
        <w:tc>
          <w:tcPr>
            <w:tcW w:type="dxa" w:w="1134"/>
          </w:tcPr>
          <w:p>
            <w:r>
              <w:rPr>
                <w:sz w:val="28"/>
              </w:rPr>
              <w:t>71</w:t>
            </w:r>
          </w:p>
        </w:tc>
        <w:tc>
          <w:tcPr>
            <w:tcW w:type="dxa" w:w="5102"/>
          </w:tcPr>
          <w:p>
            <w:r>
              <w:rPr>
                <w:sz w:val="28"/>
              </w:rPr>
            </w:r>
          </w:p>
        </w:tc>
        <w:tc>
          <w:tcPr>
            <w:tcW w:type="dxa" w:w="5102"/>
          </w:tcPr>
          <w:p>
            <w:r/>
          </w:p>
        </w:tc>
      </w:tr>
      <w:tr>
        <w:tc>
          <w:tcPr>
            <w:tcW w:type="dxa" w:w="1134"/>
          </w:tcPr>
          <w:p>
            <w:r>
              <w:rPr>
                <w:sz w:val="28"/>
              </w:rPr>
              <w:t>72</w:t>
            </w:r>
          </w:p>
        </w:tc>
        <w:tc>
          <w:tcPr>
            <w:tcW w:type="dxa" w:w="5102"/>
          </w:tcPr>
          <w:p>
            <w:r>
              <w:rPr>
                <w:sz w:val="28"/>
              </w:rPr>
              <w:t>(3) Simply describe the item without comparing it to another.</w:t>
            </w:r>
          </w:p>
        </w:tc>
        <w:tc>
          <w:tcPr>
            <w:tcW w:type="dxa" w:w="5102"/>
          </w:tcPr>
          <w:p>
            <w:r/>
          </w:p>
        </w:tc>
      </w:tr>
      <w:tr>
        <w:tc>
          <w:tcPr>
            <w:tcW w:type="dxa" w:w="1134"/>
          </w:tcPr>
          <w:p>
            <w:r>
              <w:rPr>
                <w:sz w:val="28"/>
              </w:rPr>
              <w:t>73</w:t>
            </w:r>
          </w:p>
        </w:tc>
        <w:tc>
          <w:tcPr>
            <w:tcW w:type="dxa" w:w="5102"/>
          </w:tcPr>
          <w:p>
            <w:r>
              <w:rPr>
                <w:sz w:val="28"/>
              </w:rPr>
            </w:r>
          </w:p>
        </w:tc>
        <w:tc>
          <w:tcPr>
            <w:tcW w:type="dxa" w:w="5102"/>
          </w:tcPr>
          <w:p>
            <w:r/>
          </w:p>
        </w:tc>
      </w:tr>
      <w:tr>
        <w:tc>
          <w:tcPr>
            <w:tcW w:type="dxa" w:w="1134"/>
          </w:tcPr>
          <w:p>
            <w:r>
              <w:rPr>
                <w:sz w:val="28"/>
              </w:rPr>
              <w:t>74</w:t>
            </w:r>
          </w:p>
        </w:tc>
        <w:tc>
          <w:tcPr>
            <w:tcW w:type="dxa" w:w="5102"/>
          </w:tcPr>
          <w:p>
            <w:r>
              <w:rPr>
                <w:sz w:val="28"/>
              </w:rPr>
              <w:t>&gt; See, I send you out **as sheep in the midst of wolves**. (Matthew 10:16a ULT)</w:t>
            </w:r>
          </w:p>
        </w:tc>
        <w:tc>
          <w:tcPr>
            <w:tcW w:type="dxa" w:w="5102"/>
          </w:tcPr>
          <w:p>
            <w:r/>
          </w:p>
        </w:tc>
      </w:tr>
      <w:tr>
        <w:tc>
          <w:tcPr>
            <w:tcW w:type="dxa" w:w="1134"/>
          </w:tcPr>
          <w:p>
            <w:r>
              <w:rPr>
                <w:sz w:val="28"/>
              </w:rPr>
              <w:t>75</w:t>
            </w:r>
          </w:p>
        </w:tc>
        <w:tc>
          <w:tcPr>
            <w:tcW w:type="dxa" w:w="5102"/>
          </w:tcPr>
          <w:p>
            <w:r>
              <w:rPr>
                <w:sz w:val="28"/>
              </w:rPr>
              <w:t>&gt;</w:t>
            </w:r>
          </w:p>
        </w:tc>
        <w:tc>
          <w:tcPr>
            <w:tcW w:type="dxa" w:w="5102"/>
          </w:tcPr>
          <w:p>
            <w:r/>
          </w:p>
        </w:tc>
      </w:tr>
      <w:tr>
        <w:tc>
          <w:tcPr>
            <w:tcW w:type="dxa" w:w="1134"/>
          </w:tcPr>
          <w:p>
            <w:r>
              <w:rPr>
                <w:sz w:val="28"/>
              </w:rPr>
              <w:t>76</w:t>
            </w:r>
          </w:p>
        </w:tc>
        <w:tc>
          <w:tcPr>
            <w:tcW w:type="dxa" w:w="5102"/>
          </w:tcPr>
          <w:p>
            <w:r>
              <w:rPr>
                <w:sz w:val="28"/>
              </w:rPr>
              <w:t>&gt; &gt; See, I send you out among **people who will want to harm you**.</w:t>
            </w:r>
          </w:p>
        </w:tc>
        <w:tc>
          <w:tcPr>
            <w:tcW w:type="dxa" w:w="5102"/>
          </w:tcPr>
          <w:p>
            <w:r/>
          </w:p>
        </w:tc>
      </w:tr>
      <w:tr>
        <w:tc>
          <w:tcPr>
            <w:tcW w:type="dxa" w:w="1134"/>
          </w:tcPr>
          <w:p>
            <w:r>
              <w:rPr>
                <w:sz w:val="28"/>
              </w:rPr>
              <w:t>77</w:t>
            </w:r>
          </w:p>
        </w:tc>
        <w:tc>
          <w:tcPr>
            <w:tcW w:type="dxa" w:w="5102"/>
          </w:tcPr>
          <w:p>
            <w:r>
              <w:rPr>
                <w:sz w:val="28"/>
              </w:rPr>
              <w:t>&gt;</w:t>
            </w:r>
          </w:p>
        </w:tc>
        <w:tc>
          <w:tcPr>
            <w:tcW w:type="dxa" w:w="5102"/>
          </w:tcPr>
          <w:p>
            <w:r/>
          </w:p>
        </w:tc>
      </w:tr>
      <w:tr>
        <w:tc>
          <w:tcPr>
            <w:tcW w:type="dxa" w:w="1134"/>
          </w:tcPr>
          <w:p>
            <w:r>
              <w:rPr>
                <w:sz w:val="28"/>
              </w:rPr>
              <w:t>78</w:t>
            </w:r>
          </w:p>
        </w:tc>
        <w:tc>
          <w:tcPr>
            <w:tcW w:type="dxa" w:w="5102"/>
          </w:tcPr>
          <w:p>
            <w:r>
              <w:rPr>
                <w:sz w:val="28"/>
              </w:rPr>
              <w:t>&gt; How often did I long to gather your children together, just **as a hen gathers her chickens under her wings**, but you were not willing! (Matthew 23:37b ULT)</w:t>
            </w:r>
          </w:p>
        </w:tc>
        <w:tc>
          <w:tcPr>
            <w:tcW w:type="dxa" w:w="5102"/>
          </w:tcPr>
          <w:p>
            <w:r/>
          </w:p>
        </w:tc>
      </w:tr>
      <w:tr>
        <w:tc>
          <w:tcPr>
            <w:tcW w:type="dxa" w:w="1134"/>
          </w:tcPr>
          <w:p>
            <w:r>
              <w:rPr>
                <w:sz w:val="28"/>
              </w:rPr>
              <w:t>79</w:t>
            </w:r>
          </w:p>
        </w:tc>
        <w:tc>
          <w:tcPr>
            <w:tcW w:type="dxa" w:w="5102"/>
          </w:tcPr>
          <w:p>
            <w:r>
              <w:rPr>
                <w:sz w:val="28"/>
              </w:rPr>
              <w:t>&gt;</w:t>
            </w:r>
          </w:p>
        </w:tc>
        <w:tc>
          <w:tcPr>
            <w:tcW w:type="dxa" w:w="5102"/>
          </w:tcPr>
          <w:p>
            <w:r/>
          </w:p>
        </w:tc>
      </w:tr>
      <w:tr>
        <w:tc>
          <w:tcPr>
            <w:tcW w:type="dxa" w:w="1134"/>
          </w:tcPr>
          <w:p>
            <w:r>
              <w:rPr>
                <w:sz w:val="28"/>
              </w:rPr>
              <w:t>80</w:t>
            </w:r>
          </w:p>
        </w:tc>
        <w:tc>
          <w:tcPr>
            <w:tcW w:type="dxa" w:w="5102"/>
          </w:tcPr>
          <w:p>
            <w:r>
              <w:rPr>
                <w:sz w:val="28"/>
              </w:rPr>
              <w:t>&gt; &gt; How often I wanted to **protect you**, but you refused!</w:t>
            </w:r>
          </w:p>
        </w:tc>
        <w:tc>
          <w:tcPr>
            <w:tcW w:type="dxa" w:w="5102"/>
          </w:tcPr>
          <w:p>
            <w:r/>
          </w:p>
        </w:tc>
      </w:tr>
      <w:tr>
        <w:tc>
          <w:tcPr>
            <w:tcW w:type="dxa" w:w="1134"/>
          </w:tcPr>
          <w:p>
            <w:r>
              <w:rPr>
                <w:sz w:val="28"/>
              </w:rPr>
              <w:t>81</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p/>
    <w:p/>
    <w:p/>
    <w:p/>
    <w:p/>
    <w:p/>
    <w:p/>
    <w:p/>
    <w:p/>
    <w:p/>
    <w:p/>
    <w:p/>
    <w:p/>
    <w:p/>
    <w:p/>
    <w:p/>
    <w:p/>
    <w:p/>
    <w:p/>
    <w:p/>
    <w:p/>
    <w:p/>
    <w:p/>
    <w:p/>
    <w:p/>
    <w:p/>
    <w:p/>
    <w:p/>
    <w:p/>
    <w:p/>
    <w:p/>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