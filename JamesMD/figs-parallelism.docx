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figs-parallelism</w:t>
      </w:r>
    </w:p>
    <w:tbl>
      <w:tblPr>
        <w:tblStyle w:val="TableGrid"/>
        <w:tblW w:type="auto" w:w="0"/>
        <w:tblLook w:firstColumn="1" w:firstRow="1" w:lastColumn="0" w:lastRow="0" w:noHBand="0" w:noVBand="1" w:val="04A0"/>
      </w:tblPr>
      <w:tblGrid>
        <w:gridCol w:w="9972"/>
      </w:tblGrid>
      <w:tr>
        <w:tc>
          <w:tcPr>
            <w:tcW w:type="dxa" w:w="9972"/>
          </w:tcPr>
          <w:p>
            <w:r>
              <w:rPr>
                <w:b/>
              </w:rPr>
              <w:t>translate\figs-parallelism\title.md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Parallelism</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translate\figs-parallelism\sub-title.md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What is parallelism?</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translate\figs-parallelism\01.md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 Description</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Parallelism is a poetic device in which two phrases or clauses that are similar in structure or idea are used together. The following are some of the different kinds of parallelism.</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 The second clause or phrase means the same as the first. This is called synonymous parallelism.</w:t>
            </w:r>
          </w:p>
        </w:tc>
        <w:tc>
          <w:tcPr>
            <w:tcW w:type="dxa" w:w="5102"/>
          </w:tcPr>
          <w:p>
            <w:r/>
          </w:p>
        </w:tc>
      </w:tr>
      <w:tr>
        <w:tc>
          <w:tcPr>
            <w:tcW w:type="dxa" w:w="1134"/>
          </w:tcPr>
          <w:p>
            <w:r>
              <w:rPr>
                <w:sz w:val="28"/>
              </w:rPr>
              <w:t>6</w:t>
            </w:r>
          </w:p>
        </w:tc>
        <w:tc>
          <w:tcPr>
            <w:tcW w:type="dxa" w:w="5102"/>
          </w:tcPr>
          <w:p>
            <w:r>
              <w:rPr>
                <w:sz w:val="28"/>
              </w:rPr>
              <w:t>* The second clarifies or strengthens the meaning of the first.</w:t>
            </w:r>
          </w:p>
        </w:tc>
        <w:tc>
          <w:tcPr>
            <w:tcW w:type="dxa" w:w="5102"/>
          </w:tcPr>
          <w:p>
            <w:r/>
          </w:p>
        </w:tc>
      </w:tr>
      <w:tr>
        <w:tc>
          <w:tcPr>
            <w:tcW w:type="dxa" w:w="1134"/>
          </w:tcPr>
          <w:p>
            <w:r>
              <w:rPr>
                <w:sz w:val="28"/>
              </w:rPr>
              <w:t>7</w:t>
            </w:r>
          </w:p>
        </w:tc>
        <w:tc>
          <w:tcPr>
            <w:tcW w:type="dxa" w:w="5102"/>
          </w:tcPr>
          <w:p>
            <w:r>
              <w:rPr>
                <w:sz w:val="28"/>
              </w:rPr>
              <w:t>* The second completes what is said in the first.</w:t>
            </w:r>
          </w:p>
        </w:tc>
        <w:tc>
          <w:tcPr>
            <w:tcW w:type="dxa" w:w="5102"/>
          </w:tcPr>
          <w:p>
            <w:r/>
          </w:p>
        </w:tc>
      </w:tr>
      <w:tr>
        <w:tc>
          <w:tcPr>
            <w:tcW w:type="dxa" w:w="1134"/>
          </w:tcPr>
          <w:p>
            <w:r>
              <w:rPr>
                <w:sz w:val="28"/>
              </w:rPr>
              <w:t>8</w:t>
            </w:r>
          </w:p>
        </w:tc>
        <w:tc>
          <w:tcPr>
            <w:tcW w:type="dxa" w:w="5102"/>
          </w:tcPr>
          <w:p>
            <w:r>
              <w:rPr>
                <w:sz w:val="28"/>
              </w:rPr>
              <w:t>* The second says something that contrasts with the first, but adds to the same idea.</w:t>
            </w:r>
          </w:p>
        </w:tc>
        <w:tc>
          <w:tcPr>
            <w:tcW w:type="dxa" w:w="5102"/>
          </w:tcPr>
          <w:p>
            <w:r/>
          </w:p>
        </w:tc>
      </w:tr>
      <w:tr>
        <w:tc>
          <w:tcPr>
            <w:tcW w:type="dxa" w:w="1134"/>
          </w:tcPr>
          <w:p>
            <w:r>
              <w:rPr>
                <w:sz w:val="28"/>
              </w:rPr>
              <w:t>9</w:t>
            </w:r>
          </w:p>
        </w:tc>
        <w:tc>
          <w:tcPr>
            <w:tcW w:type="dxa" w:w="5102"/>
          </w:tcPr>
          <w:p>
            <w:r>
              <w:rPr>
                <w:sz w:val="28"/>
              </w:rPr>
            </w:r>
          </w:p>
        </w:tc>
        <w:tc>
          <w:tcPr>
            <w:tcW w:type="dxa" w:w="5102"/>
          </w:tcPr>
          <w:p>
            <w:r/>
          </w:p>
        </w:tc>
      </w:tr>
      <w:tr>
        <w:tc>
          <w:tcPr>
            <w:tcW w:type="dxa" w:w="1134"/>
          </w:tcPr>
          <w:p>
            <w:r>
              <w:rPr>
                <w:sz w:val="28"/>
              </w:rPr>
              <w:t>10</w:t>
            </w:r>
          </w:p>
        </w:tc>
        <w:tc>
          <w:tcPr>
            <w:tcW w:type="dxa" w:w="5102"/>
          </w:tcPr>
          <w:p>
            <w:r>
              <w:rPr>
                <w:sz w:val="28"/>
              </w:rPr>
              <w:t>Parallelism is most commonly found in Old Testament poetry, such as in the books of Psalms and Proverbs. It also occurs in Greek in the New Testament, both in the four gospels and in the apostles’ letters.</w:t>
            </w:r>
          </w:p>
        </w:tc>
        <w:tc>
          <w:tcPr>
            <w:tcW w:type="dxa" w:w="5102"/>
          </w:tcPr>
          <w:p>
            <w:r/>
          </w:p>
        </w:tc>
      </w:tr>
      <w:tr>
        <w:tc>
          <w:tcPr>
            <w:tcW w:type="dxa" w:w="1134"/>
          </w:tcPr>
          <w:p>
            <w:r>
              <w:rPr>
                <w:sz w:val="28"/>
              </w:rPr>
              <w:t>11</w:t>
            </w:r>
          </w:p>
        </w:tc>
        <w:tc>
          <w:tcPr>
            <w:tcW w:type="dxa" w:w="5102"/>
          </w:tcPr>
          <w:p>
            <w:r>
              <w:rPr>
                <w:sz w:val="28"/>
              </w:rPr>
            </w:r>
          </w:p>
        </w:tc>
        <w:tc>
          <w:tcPr>
            <w:tcW w:type="dxa" w:w="5102"/>
          </w:tcPr>
          <w:p>
            <w:r/>
          </w:p>
        </w:tc>
      </w:tr>
      <w:tr>
        <w:tc>
          <w:tcPr>
            <w:tcW w:type="dxa" w:w="1134"/>
          </w:tcPr>
          <w:p>
            <w:r>
              <w:rPr>
                <w:sz w:val="28"/>
              </w:rPr>
              <w:t>12</w:t>
            </w:r>
          </w:p>
        </w:tc>
        <w:tc>
          <w:tcPr>
            <w:tcW w:type="dxa" w:w="5102"/>
          </w:tcPr>
          <w:p>
            <w:r>
              <w:rPr>
                <w:sz w:val="28"/>
              </w:rPr>
              <w:t>This article will only discuss synonymous parallelism, the kind in which the two parallel phrases mean the same thing, because that is the kind that presents a problem for translation. Note that we use the term “synonymous parallelism” for long phrases or clauses that have the same meaning. We use the term [“doublet”](../figs-doublet/01.md) for words or very short phrases that mean basically the same thing and are used together.</w:t>
            </w:r>
          </w:p>
        </w:tc>
        <w:tc>
          <w:tcPr>
            <w:tcW w:type="dxa" w:w="5102"/>
          </w:tcPr>
          <w:p>
            <w:r/>
          </w:p>
        </w:tc>
      </w:tr>
      <w:tr>
        <w:tc>
          <w:tcPr>
            <w:tcW w:type="dxa" w:w="1134"/>
          </w:tcPr>
          <w:p>
            <w:r>
              <w:rPr>
                <w:sz w:val="28"/>
              </w:rPr>
              <w:t>13</w:t>
            </w:r>
          </w:p>
        </w:tc>
        <w:tc>
          <w:tcPr>
            <w:tcW w:type="dxa" w:w="5102"/>
          </w:tcPr>
          <w:p>
            <w:r>
              <w:rPr>
                <w:sz w:val="28"/>
              </w:rPr>
            </w:r>
          </w:p>
        </w:tc>
        <w:tc>
          <w:tcPr>
            <w:tcW w:type="dxa" w:w="5102"/>
          </w:tcPr>
          <w:p>
            <w:r/>
          </w:p>
        </w:tc>
      </w:tr>
      <w:tr>
        <w:tc>
          <w:tcPr>
            <w:tcW w:type="dxa" w:w="1134"/>
          </w:tcPr>
          <w:p>
            <w:r>
              <w:rPr>
                <w:sz w:val="28"/>
              </w:rPr>
              <w:t>14</w:t>
            </w:r>
          </w:p>
        </w:tc>
        <w:tc>
          <w:tcPr>
            <w:tcW w:type="dxa" w:w="5102"/>
          </w:tcPr>
          <w:p>
            <w:r>
              <w:rPr>
                <w:sz w:val="28"/>
              </w:rPr>
              <w:t>In the poetry of the original languages, synonymous parallelism has several effects:</w:t>
            </w:r>
          </w:p>
        </w:tc>
        <w:tc>
          <w:tcPr>
            <w:tcW w:type="dxa" w:w="5102"/>
          </w:tcPr>
          <w:p>
            <w:r/>
          </w:p>
        </w:tc>
      </w:tr>
      <w:tr>
        <w:tc>
          <w:tcPr>
            <w:tcW w:type="dxa" w:w="1134"/>
          </w:tcPr>
          <w:p>
            <w:r>
              <w:rPr>
                <w:sz w:val="28"/>
              </w:rPr>
              <w:t>15</w:t>
            </w:r>
          </w:p>
        </w:tc>
        <w:tc>
          <w:tcPr>
            <w:tcW w:type="dxa" w:w="5102"/>
          </w:tcPr>
          <w:p>
            <w:r>
              <w:rPr>
                <w:sz w:val="28"/>
              </w:rPr>
            </w:r>
          </w:p>
        </w:tc>
        <w:tc>
          <w:tcPr>
            <w:tcW w:type="dxa" w:w="5102"/>
          </w:tcPr>
          <w:p>
            <w:r/>
          </w:p>
        </w:tc>
      </w:tr>
      <w:tr>
        <w:tc>
          <w:tcPr>
            <w:tcW w:type="dxa" w:w="1134"/>
          </w:tcPr>
          <w:p>
            <w:r>
              <w:rPr>
                <w:sz w:val="28"/>
              </w:rPr>
              <w:t>16</w:t>
            </w:r>
          </w:p>
        </w:tc>
        <w:tc>
          <w:tcPr>
            <w:tcW w:type="dxa" w:w="5102"/>
          </w:tcPr>
          <w:p>
            <w:r>
              <w:rPr>
                <w:sz w:val="28"/>
              </w:rPr>
              <w:t>* It shows that something is very important by saying it more than once and in more than one way.</w:t>
            </w:r>
          </w:p>
        </w:tc>
        <w:tc>
          <w:tcPr>
            <w:tcW w:type="dxa" w:w="5102"/>
          </w:tcPr>
          <w:p>
            <w:r/>
          </w:p>
        </w:tc>
      </w:tr>
      <w:tr>
        <w:tc>
          <w:tcPr>
            <w:tcW w:type="dxa" w:w="1134"/>
          </w:tcPr>
          <w:p>
            <w:r>
              <w:rPr>
                <w:sz w:val="28"/>
              </w:rPr>
              <w:t>17</w:t>
            </w:r>
          </w:p>
        </w:tc>
        <w:tc>
          <w:tcPr>
            <w:tcW w:type="dxa" w:w="5102"/>
          </w:tcPr>
          <w:p>
            <w:r>
              <w:rPr>
                <w:sz w:val="28"/>
              </w:rPr>
              <w:t>* It helps the hearer to think more deeply about the idea by saying it in different ways.</w:t>
            </w:r>
          </w:p>
        </w:tc>
        <w:tc>
          <w:tcPr>
            <w:tcW w:type="dxa" w:w="5102"/>
          </w:tcPr>
          <w:p>
            <w:r/>
          </w:p>
        </w:tc>
      </w:tr>
      <w:tr>
        <w:tc>
          <w:tcPr>
            <w:tcW w:type="dxa" w:w="1134"/>
          </w:tcPr>
          <w:p>
            <w:r>
              <w:rPr>
                <w:sz w:val="28"/>
              </w:rPr>
              <w:t>18</w:t>
            </w:r>
          </w:p>
        </w:tc>
        <w:tc>
          <w:tcPr>
            <w:tcW w:type="dxa" w:w="5102"/>
          </w:tcPr>
          <w:p>
            <w:r>
              <w:rPr>
                <w:sz w:val="28"/>
              </w:rPr>
              <w:t>* It makes the language more beautiful and raises it above the ordinary way of speaking.</w:t>
            </w:r>
          </w:p>
        </w:tc>
        <w:tc>
          <w:tcPr>
            <w:tcW w:type="dxa" w:w="5102"/>
          </w:tcPr>
          <w:p>
            <w:r/>
          </w:p>
        </w:tc>
      </w:tr>
      <w:tr>
        <w:tc>
          <w:tcPr>
            <w:tcW w:type="dxa" w:w="1134"/>
          </w:tcPr>
          <w:p>
            <w:r>
              <w:rPr>
                <w:sz w:val="28"/>
              </w:rPr>
              <w:t>19</w:t>
            </w:r>
          </w:p>
        </w:tc>
        <w:tc>
          <w:tcPr>
            <w:tcW w:type="dxa" w:w="5102"/>
          </w:tcPr>
          <w:p>
            <w:r>
              <w:rPr>
                <w:sz w:val="28"/>
              </w:rPr>
            </w:r>
          </w:p>
        </w:tc>
        <w:tc>
          <w:tcPr>
            <w:tcW w:type="dxa" w:w="5102"/>
          </w:tcPr>
          <w:p>
            <w:r/>
          </w:p>
        </w:tc>
      </w:tr>
      <w:tr>
        <w:tc>
          <w:tcPr>
            <w:tcW w:type="dxa" w:w="1134"/>
          </w:tcPr>
          <w:p>
            <w:r>
              <w:rPr>
                <w:sz w:val="28"/>
              </w:rPr>
              <w:t>20</w:t>
            </w:r>
          </w:p>
        </w:tc>
        <w:tc>
          <w:tcPr>
            <w:tcW w:type="dxa" w:w="5102"/>
          </w:tcPr>
          <w:p>
            <w:r>
              <w:rPr>
                <w:sz w:val="28"/>
              </w:rPr>
              <w:t>#### Reason This Is a Translation Issue</w:t>
            </w:r>
          </w:p>
        </w:tc>
        <w:tc>
          <w:tcPr>
            <w:tcW w:type="dxa" w:w="5102"/>
          </w:tcPr>
          <w:p>
            <w:r/>
          </w:p>
        </w:tc>
      </w:tr>
      <w:tr>
        <w:tc>
          <w:tcPr>
            <w:tcW w:type="dxa" w:w="1134"/>
          </w:tcPr>
          <w:p>
            <w:r>
              <w:rPr>
                <w:sz w:val="28"/>
              </w:rPr>
              <w:t>21</w:t>
            </w:r>
          </w:p>
        </w:tc>
        <w:tc>
          <w:tcPr>
            <w:tcW w:type="dxa" w:w="5102"/>
          </w:tcPr>
          <w:p>
            <w:r>
              <w:rPr>
                <w:sz w:val="28"/>
              </w:rPr>
            </w:r>
          </w:p>
        </w:tc>
        <w:tc>
          <w:tcPr>
            <w:tcW w:type="dxa" w:w="5102"/>
          </w:tcPr>
          <w:p>
            <w:r/>
          </w:p>
        </w:tc>
      </w:tr>
      <w:tr>
        <w:tc>
          <w:tcPr>
            <w:tcW w:type="dxa" w:w="1134"/>
          </w:tcPr>
          <w:p>
            <w:r>
              <w:rPr>
                <w:sz w:val="28"/>
              </w:rPr>
              <w:t>22</w:t>
            </w:r>
          </w:p>
        </w:tc>
        <w:tc>
          <w:tcPr>
            <w:tcW w:type="dxa" w:w="5102"/>
          </w:tcPr>
          <w:p>
            <w:r>
              <w:rPr>
                <w:sz w:val="28"/>
              </w:rPr>
              <w:t>Some languages would not use synonymous parallelism. They would either think it odd that someone said the same thing twice, or, since it is in the Bible, they would think that the two phrases must have some difference in meaning. For them it would be confusing, rather than beautiful. They would not understand that the repetition of the idea in different words serves to emphasize the idea.</w:t>
            </w:r>
          </w:p>
        </w:tc>
        <w:tc>
          <w:tcPr>
            <w:tcW w:type="dxa" w:w="5102"/>
          </w:tcPr>
          <w:p>
            <w:r/>
          </w:p>
        </w:tc>
      </w:tr>
      <w:tr>
        <w:tc>
          <w:tcPr>
            <w:tcW w:type="dxa" w:w="1134"/>
          </w:tcPr>
          <w:p>
            <w:r>
              <w:rPr>
                <w:sz w:val="28"/>
              </w:rPr>
              <w:t>23</w:t>
            </w:r>
          </w:p>
        </w:tc>
        <w:tc>
          <w:tcPr>
            <w:tcW w:type="dxa" w:w="5102"/>
          </w:tcPr>
          <w:p>
            <w:r>
              <w:rPr>
                <w:sz w:val="28"/>
              </w:rPr>
            </w:r>
          </w:p>
        </w:tc>
        <w:tc>
          <w:tcPr>
            <w:tcW w:type="dxa" w:w="5102"/>
          </w:tcPr>
          <w:p>
            <w:r/>
          </w:p>
        </w:tc>
      </w:tr>
      <w:tr>
        <w:tc>
          <w:tcPr>
            <w:tcW w:type="dxa" w:w="1134"/>
          </w:tcPr>
          <w:p>
            <w:r>
              <w:rPr>
                <w:sz w:val="28"/>
              </w:rPr>
              <w:t>24</w:t>
            </w:r>
          </w:p>
        </w:tc>
        <w:tc>
          <w:tcPr>
            <w:tcW w:type="dxa" w:w="5102"/>
          </w:tcPr>
          <w:p>
            <w:r>
              <w:rPr>
                <w:sz w:val="28"/>
              </w:rPr>
              <w:t>### Examples From the Bible</w:t>
            </w:r>
          </w:p>
        </w:tc>
        <w:tc>
          <w:tcPr>
            <w:tcW w:type="dxa" w:w="5102"/>
          </w:tcPr>
          <w:p>
            <w:r/>
          </w:p>
        </w:tc>
      </w:tr>
      <w:tr>
        <w:tc>
          <w:tcPr>
            <w:tcW w:type="dxa" w:w="1134"/>
          </w:tcPr>
          <w:p>
            <w:r>
              <w:rPr>
                <w:sz w:val="28"/>
              </w:rPr>
              <w:t>25</w:t>
            </w:r>
          </w:p>
        </w:tc>
        <w:tc>
          <w:tcPr>
            <w:tcW w:type="dxa" w:w="5102"/>
          </w:tcPr>
          <w:p>
            <w:r>
              <w:rPr>
                <w:sz w:val="28"/>
              </w:rPr>
            </w:r>
          </w:p>
        </w:tc>
        <w:tc>
          <w:tcPr>
            <w:tcW w:type="dxa" w:w="5102"/>
          </w:tcPr>
          <w:p>
            <w:r/>
          </w:p>
        </w:tc>
      </w:tr>
      <w:tr>
        <w:tc>
          <w:tcPr>
            <w:tcW w:type="dxa" w:w="1134"/>
          </w:tcPr>
          <w:p>
            <w:r>
              <w:rPr>
                <w:sz w:val="28"/>
              </w:rPr>
              <w:t>26</w:t>
            </w:r>
          </w:p>
        </w:tc>
        <w:tc>
          <w:tcPr>
            <w:tcW w:type="dxa" w:w="5102"/>
          </w:tcPr>
          <w:p>
            <w:r>
              <w:rPr>
                <w:sz w:val="28"/>
              </w:rPr>
              <w:t>&gt; Your word is a lamp to my feet&lt;br&gt;</w:t>
            </w:r>
          </w:p>
        </w:tc>
        <w:tc>
          <w:tcPr>
            <w:tcW w:type="dxa" w:w="5102"/>
          </w:tcPr>
          <w:p>
            <w:r/>
          </w:p>
        </w:tc>
      </w:tr>
      <w:tr>
        <w:tc>
          <w:tcPr>
            <w:tcW w:type="dxa" w:w="1134"/>
          </w:tcPr>
          <w:p>
            <w:r>
              <w:rPr>
                <w:sz w:val="28"/>
              </w:rPr>
              <w:t>27</w:t>
            </w:r>
          </w:p>
        </w:tc>
        <w:tc>
          <w:tcPr>
            <w:tcW w:type="dxa" w:w="5102"/>
          </w:tcPr>
          <w:p>
            <w:r>
              <w:rPr>
                <w:sz w:val="28"/>
              </w:rPr>
              <w:t>&gt; and a light for my path. (Psalm 119:105 ULT)</w:t>
            </w:r>
          </w:p>
        </w:tc>
        <w:tc>
          <w:tcPr>
            <w:tcW w:type="dxa" w:w="5102"/>
          </w:tcPr>
          <w:p>
            <w:r/>
          </w:p>
        </w:tc>
      </w:tr>
      <w:tr>
        <w:tc>
          <w:tcPr>
            <w:tcW w:type="dxa" w:w="1134"/>
          </w:tcPr>
          <w:p>
            <w:r>
              <w:rPr>
                <w:sz w:val="28"/>
              </w:rPr>
              <w:t>28</w:t>
            </w:r>
          </w:p>
        </w:tc>
        <w:tc>
          <w:tcPr>
            <w:tcW w:type="dxa" w:w="5102"/>
          </w:tcPr>
          <w:p>
            <w:r>
              <w:rPr>
                <w:sz w:val="28"/>
              </w:rPr>
            </w:r>
          </w:p>
        </w:tc>
        <w:tc>
          <w:tcPr>
            <w:tcW w:type="dxa" w:w="5102"/>
          </w:tcPr>
          <w:p>
            <w:r/>
          </w:p>
        </w:tc>
      </w:tr>
      <w:tr>
        <w:tc>
          <w:tcPr>
            <w:tcW w:type="dxa" w:w="1134"/>
          </w:tcPr>
          <w:p>
            <w:r>
              <w:rPr>
                <w:sz w:val="28"/>
              </w:rPr>
              <w:t>29</w:t>
            </w:r>
          </w:p>
        </w:tc>
        <w:tc>
          <w:tcPr>
            <w:tcW w:type="dxa" w:w="5102"/>
          </w:tcPr>
          <w:p>
            <w:r>
              <w:rPr>
                <w:sz w:val="28"/>
              </w:rPr>
              <w:t>Both parts of the sentence are metaphors saying that God’s word teaches people how to live. That is the single idea. The words “lamp” and “light” are similar in meaning because they refer to light. The words “my feet” and “my path” are related because they refer to a person walking. Walking is a metaphor for living.</w:t>
            </w:r>
          </w:p>
        </w:tc>
        <w:tc>
          <w:tcPr>
            <w:tcW w:type="dxa" w:w="5102"/>
          </w:tcPr>
          <w:p>
            <w:r/>
          </w:p>
        </w:tc>
      </w:tr>
      <w:tr>
        <w:tc>
          <w:tcPr>
            <w:tcW w:type="dxa" w:w="1134"/>
          </w:tcPr>
          <w:p>
            <w:r>
              <w:rPr>
                <w:sz w:val="28"/>
              </w:rPr>
              <w:t>30</w:t>
            </w:r>
          </w:p>
        </w:tc>
        <w:tc>
          <w:tcPr>
            <w:tcW w:type="dxa" w:w="5102"/>
          </w:tcPr>
          <w:p>
            <w:r>
              <w:rPr>
                <w:sz w:val="28"/>
              </w:rPr>
            </w:r>
          </w:p>
        </w:tc>
        <w:tc>
          <w:tcPr>
            <w:tcW w:type="dxa" w:w="5102"/>
          </w:tcPr>
          <w:p>
            <w:r/>
          </w:p>
        </w:tc>
      </w:tr>
      <w:tr>
        <w:tc>
          <w:tcPr>
            <w:tcW w:type="dxa" w:w="1134"/>
          </w:tcPr>
          <w:p>
            <w:r>
              <w:rPr>
                <w:sz w:val="28"/>
              </w:rPr>
              <w:t>31</w:t>
            </w:r>
          </w:p>
        </w:tc>
        <w:tc>
          <w:tcPr>
            <w:tcW w:type="dxa" w:w="5102"/>
          </w:tcPr>
          <w:p>
            <w:r>
              <w:rPr>
                <w:sz w:val="28"/>
              </w:rPr>
              <w:t>&gt; You make him to rule over the works of your hands;&lt;br&gt;</w:t>
            </w:r>
          </w:p>
        </w:tc>
        <w:tc>
          <w:tcPr>
            <w:tcW w:type="dxa" w:w="5102"/>
          </w:tcPr>
          <w:p>
            <w:r/>
          </w:p>
        </w:tc>
      </w:tr>
      <w:tr>
        <w:tc>
          <w:tcPr>
            <w:tcW w:type="dxa" w:w="1134"/>
          </w:tcPr>
          <w:p>
            <w:r>
              <w:rPr>
                <w:sz w:val="28"/>
              </w:rPr>
              <w:t>32</w:t>
            </w:r>
          </w:p>
        </w:tc>
        <w:tc>
          <w:tcPr>
            <w:tcW w:type="dxa" w:w="5102"/>
          </w:tcPr>
          <w:p>
            <w:r>
              <w:rPr>
                <w:sz w:val="28"/>
              </w:rPr>
              <w:t>&gt; you have put all things under his feet (Psalm 8:6 ULT)</w:t>
            </w:r>
          </w:p>
        </w:tc>
        <w:tc>
          <w:tcPr>
            <w:tcW w:type="dxa" w:w="5102"/>
          </w:tcPr>
          <w:p>
            <w:r/>
          </w:p>
        </w:tc>
      </w:tr>
      <w:tr>
        <w:tc>
          <w:tcPr>
            <w:tcW w:type="dxa" w:w="1134"/>
          </w:tcPr>
          <w:p>
            <w:r>
              <w:rPr>
                <w:sz w:val="28"/>
              </w:rPr>
              <w:t>33</w:t>
            </w:r>
          </w:p>
        </w:tc>
        <w:tc>
          <w:tcPr>
            <w:tcW w:type="dxa" w:w="5102"/>
          </w:tcPr>
          <w:p>
            <w:r>
              <w:rPr>
                <w:sz w:val="28"/>
              </w:rPr>
            </w:r>
          </w:p>
        </w:tc>
        <w:tc>
          <w:tcPr>
            <w:tcW w:type="dxa" w:w="5102"/>
          </w:tcPr>
          <w:p>
            <w:r/>
          </w:p>
        </w:tc>
      </w:tr>
      <w:tr>
        <w:tc>
          <w:tcPr>
            <w:tcW w:type="dxa" w:w="1134"/>
          </w:tcPr>
          <w:p>
            <w:r>
              <w:rPr>
                <w:sz w:val="28"/>
              </w:rPr>
              <w:t>34</w:t>
            </w:r>
          </w:p>
        </w:tc>
        <w:tc>
          <w:tcPr>
            <w:tcW w:type="dxa" w:w="5102"/>
          </w:tcPr>
          <w:p>
            <w:r>
              <w:rPr>
                <w:sz w:val="28"/>
              </w:rPr>
              <w:t>Both lines say that God made man the ruler of everything. “To rule over” is the same idea as putting things “under his feet,” and “the works of your [God’s] hands” is the same idea as “all things.”</w:t>
            </w:r>
          </w:p>
        </w:tc>
        <w:tc>
          <w:tcPr>
            <w:tcW w:type="dxa" w:w="5102"/>
          </w:tcPr>
          <w:p>
            <w:r/>
          </w:p>
        </w:tc>
      </w:tr>
      <w:tr>
        <w:tc>
          <w:tcPr>
            <w:tcW w:type="dxa" w:w="1134"/>
          </w:tcPr>
          <w:p>
            <w:r>
              <w:rPr>
                <w:sz w:val="28"/>
              </w:rPr>
              <w:t>35</w:t>
            </w:r>
          </w:p>
        </w:tc>
        <w:tc>
          <w:tcPr>
            <w:tcW w:type="dxa" w:w="5102"/>
          </w:tcPr>
          <w:p>
            <w:r>
              <w:rPr>
                <w:sz w:val="28"/>
              </w:rPr>
            </w:r>
          </w:p>
        </w:tc>
        <w:tc>
          <w:tcPr>
            <w:tcW w:type="dxa" w:w="5102"/>
          </w:tcPr>
          <w:p>
            <w:r/>
          </w:p>
        </w:tc>
      </w:tr>
      <w:tr>
        <w:tc>
          <w:tcPr>
            <w:tcW w:type="dxa" w:w="1134"/>
          </w:tcPr>
          <w:p>
            <w:r>
              <w:rPr>
                <w:sz w:val="28"/>
              </w:rPr>
              <w:t>36</w:t>
            </w:r>
          </w:p>
        </w:tc>
        <w:tc>
          <w:tcPr>
            <w:tcW w:type="dxa" w:w="5102"/>
          </w:tcPr>
          <w:p>
            <w:r>
              <w:rPr>
                <w:sz w:val="28"/>
              </w:rPr>
              <w:t>&gt; Yahweh sees everything a person does&lt;br&gt;</w:t>
            </w:r>
          </w:p>
        </w:tc>
        <w:tc>
          <w:tcPr>
            <w:tcW w:type="dxa" w:w="5102"/>
          </w:tcPr>
          <w:p>
            <w:r/>
          </w:p>
        </w:tc>
      </w:tr>
      <w:tr>
        <w:tc>
          <w:tcPr>
            <w:tcW w:type="dxa" w:w="1134"/>
          </w:tcPr>
          <w:p>
            <w:r>
              <w:rPr>
                <w:sz w:val="28"/>
              </w:rPr>
              <w:t>37</w:t>
            </w:r>
          </w:p>
        </w:tc>
        <w:tc>
          <w:tcPr>
            <w:tcW w:type="dxa" w:w="5102"/>
          </w:tcPr>
          <w:p>
            <w:r>
              <w:rPr>
                <w:sz w:val="28"/>
              </w:rPr>
              <w:t>&gt; and watches all the paths he takes. (Proverbs 5:21 ULT)</w:t>
            </w:r>
          </w:p>
        </w:tc>
        <w:tc>
          <w:tcPr>
            <w:tcW w:type="dxa" w:w="5102"/>
          </w:tcPr>
          <w:p>
            <w:r/>
          </w:p>
        </w:tc>
      </w:tr>
      <w:tr>
        <w:tc>
          <w:tcPr>
            <w:tcW w:type="dxa" w:w="1134"/>
          </w:tcPr>
          <w:p>
            <w:r>
              <w:rPr>
                <w:sz w:val="28"/>
              </w:rPr>
              <w:t>38</w:t>
            </w:r>
          </w:p>
        </w:tc>
        <w:tc>
          <w:tcPr>
            <w:tcW w:type="dxa" w:w="5102"/>
          </w:tcPr>
          <w:p>
            <w:r>
              <w:rPr>
                <w:sz w:val="28"/>
              </w:rPr>
            </w:r>
          </w:p>
        </w:tc>
        <w:tc>
          <w:tcPr>
            <w:tcW w:type="dxa" w:w="5102"/>
          </w:tcPr>
          <w:p>
            <w:r/>
          </w:p>
        </w:tc>
      </w:tr>
      <w:tr>
        <w:tc>
          <w:tcPr>
            <w:tcW w:type="dxa" w:w="1134"/>
          </w:tcPr>
          <w:p>
            <w:r>
              <w:rPr>
                <w:sz w:val="28"/>
              </w:rPr>
              <w:t>39</w:t>
            </w:r>
          </w:p>
        </w:tc>
        <w:tc>
          <w:tcPr>
            <w:tcW w:type="dxa" w:w="5102"/>
          </w:tcPr>
          <w:p>
            <w:r>
              <w:rPr>
                <w:sz w:val="28"/>
              </w:rPr>
              <w:t>The first phrase and the second phrase mean the same thing. There are three ideas that are the same between these two phrases. “Sees” corresponds to “watches,” “everything…does” corresponds to “all the paths…takes,” and “a person” corresponds to “he.”</w:t>
            </w:r>
          </w:p>
        </w:tc>
        <w:tc>
          <w:tcPr>
            <w:tcW w:type="dxa" w:w="5102"/>
          </w:tcPr>
          <w:p>
            <w:r/>
          </w:p>
        </w:tc>
      </w:tr>
      <w:tr>
        <w:tc>
          <w:tcPr>
            <w:tcW w:type="dxa" w:w="1134"/>
          </w:tcPr>
          <w:p>
            <w:r>
              <w:rPr>
                <w:sz w:val="28"/>
              </w:rPr>
              <w:t>40</w:t>
            </w:r>
          </w:p>
        </w:tc>
        <w:tc>
          <w:tcPr>
            <w:tcW w:type="dxa" w:w="5102"/>
          </w:tcPr>
          <w:p>
            <w:r>
              <w:rPr>
                <w:sz w:val="28"/>
              </w:rPr>
            </w:r>
          </w:p>
        </w:tc>
        <w:tc>
          <w:tcPr>
            <w:tcW w:type="dxa" w:w="5102"/>
          </w:tcPr>
          <w:p>
            <w:r/>
          </w:p>
        </w:tc>
      </w:tr>
      <w:tr>
        <w:tc>
          <w:tcPr>
            <w:tcW w:type="dxa" w:w="1134"/>
          </w:tcPr>
          <w:p>
            <w:r>
              <w:rPr>
                <w:sz w:val="28"/>
              </w:rPr>
              <w:t>41</w:t>
            </w:r>
          </w:p>
        </w:tc>
        <w:tc>
          <w:tcPr>
            <w:tcW w:type="dxa" w:w="5102"/>
          </w:tcPr>
          <w:p>
            <w:r>
              <w:rPr>
                <w:sz w:val="28"/>
              </w:rPr>
              <w:t>&gt; Praise Yahweh, all you nations;&lt;br&gt;</w:t>
            </w:r>
          </w:p>
        </w:tc>
        <w:tc>
          <w:tcPr>
            <w:tcW w:type="dxa" w:w="5102"/>
          </w:tcPr>
          <w:p>
            <w:r/>
          </w:p>
        </w:tc>
      </w:tr>
      <w:tr>
        <w:tc>
          <w:tcPr>
            <w:tcW w:type="dxa" w:w="1134"/>
          </w:tcPr>
          <w:p>
            <w:r>
              <w:rPr>
                <w:sz w:val="28"/>
              </w:rPr>
              <w:t>42</w:t>
            </w:r>
          </w:p>
        </w:tc>
        <w:tc>
          <w:tcPr>
            <w:tcW w:type="dxa" w:w="5102"/>
          </w:tcPr>
          <w:p>
            <w:r>
              <w:rPr>
                <w:sz w:val="28"/>
              </w:rPr>
              <w:t>&gt; exalt him, all you peoples! (Psalm 117:1 ULT)</w:t>
            </w:r>
          </w:p>
        </w:tc>
        <w:tc>
          <w:tcPr>
            <w:tcW w:type="dxa" w:w="5102"/>
          </w:tcPr>
          <w:p>
            <w:r/>
          </w:p>
        </w:tc>
      </w:tr>
      <w:tr>
        <w:tc>
          <w:tcPr>
            <w:tcW w:type="dxa" w:w="1134"/>
          </w:tcPr>
          <w:p>
            <w:r>
              <w:rPr>
                <w:sz w:val="28"/>
              </w:rPr>
              <w:t>43</w:t>
            </w:r>
          </w:p>
        </w:tc>
        <w:tc>
          <w:tcPr>
            <w:tcW w:type="dxa" w:w="5102"/>
          </w:tcPr>
          <w:p>
            <w:r>
              <w:rPr>
                <w:sz w:val="28"/>
              </w:rPr>
            </w:r>
          </w:p>
        </w:tc>
        <w:tc>
          <w:tcPr>
            <w:tcW w:type="dxa" w:w="5102"/>
          </w:tcPr>
          <w:p>
            <w:r/>
          </w:p>
        </w:tc>
      </w:tr>
      <w:tr>
        <w:tc>
          <w:tcPr>
            <w:tcW w:type="dxa" w:w="1134"/>
          </w:tcPr>
          <w:p>
            <w:r>
              <w:rPr>
                <w:sz w:val="28"/>
              </w:rPr>
              <w:t>44</w:t>
            </w:r>
          </w:p>
        </w:tc>
        <w:tc>
          <w:tcPr>
            <w:tcW w:type="dxa" w:w="5102"/>
          </w:tcPr>
          <w:p>
            <w:r>
              <w:rPr>
                <w:sz w:val="28"/>
              </w:rPr>
              <w:t>Both parts of this verse tell people everywhere to praise Yahweh. The words ‘Praise’ and ‘exalt’ mean the same thing. The words ‘Yahweh’ and ‘him’ refer to the same person. The terms ‘all you nations’ and ‘all you peoples’ refer to the same people.</w:t>
            </w:r>
          </w:p>
        </w:tc>
        <w:tc>
          <w:tcPr>
            <w:tcW w:type="dxa" w:w="5102"/>
          </w:tcPr>
          <w:p>
            <w:r/>
          </w:p>
        </w:tc>
      </w:tr>
      <w:tr>
        <w:tc>
          <w:tcPr>
            <w:tcW w:type="dxa" w:w="1134"/>
          </w:tcPr>
          <w:p>
            <w:r>
              <w:rPr>
                <w:sz w:val="28"/>
              </w:rPr>
              <w:t>45</w:t>
            </w:r>
          </w:p>
        </w:tc>
        <w:tc>
          <w:tcPr>
            <w:tcW w:type="dxa" w:w="5102"/>
          </w:tcPr>
          <w:p>
            <w:r>
              <w:rPr>
                <w:sz w:val="28"/>
              </w:rPr>
            </w:r>
          </w:p>
        </w:tc>
        <w:tc>
          <w:tcPr>
            <w:tcW w:type="dxa" w:w="5102"/>
          </w:tcPr>
          <w:p>
            <w:r/>
          </w:p>
        </w:tc>
      </w:tr>
      <w:tr>
        <w:tc>
          <w:tcPr>
            <w:tcW w:type="dxa" w:w="1134"/>
          </w:tcPr>
          <w:p>
            <w:r>
              <w:rPr>
                <w:sz w:val="28"/>
              </w:rPr>
              <w:t>46</w:t>
            </w:r>
          </w:p>
        </w:tc>
        <w:tc>
          <w:tcPr>
            <w:tcW w:type="dxa" w:w="5102"/>
          </w:tcPr>
          <w:p>
            <w:r>
              <w:rPr>
                <w:sz w:val="28"/>
              </w:rPr>
              <w:t>&gt; For Yahweh has a lawsuit with his people,&lt;br&gt;</w:t>
            </w:r>
          </w:p>
        </w:tc>
        <w:tc>
          <w:tcPr>
            <w:tcW w:type="dxa" w:w="5102"/>
          </w:tcPr>
          <w:p>
            <w:r/>
          </w:p>
        </w:tc>
      </w:tr>
      <w:tr>
        <w:tc>
          <w:tcPr>
            <w:tcW w:type="dxa" w:w="1134"/>
          </w:tcPr>
          <w:p>
            <w:r>
              <w:rPr>
                <w:sz w:val="28"/>
              </w:rPr>
              <w:t>47</w:t>
            </w:r>
          </w:p>
        </w:tc>
        <w:tc>
          <w:tcPr>
            <w:tcW w:type="dxa" w:w="5102"/>
          </w:tcPr>
          <w:p>
            <w:r>
              <w:rPr>
                <w:sz w:val="28"/>
              </w:rPr>
              <w:t>&gt; and he will fight in court against Israel. (Micah 6:2b ULT)</w:t>
            </w:r>
          </w:p>
        </w:tc>
        <w:tc>
          <w:tcPr>
            <w:tcW w:type="dxa" w:w="5102"/>
          </w:tcPr>
          <w:p>
            <w:r/>
          </w:p>
        </w:tc>
      </w:tr>
      <w:tr>
        <w:tc>
          <w:tcPr>
            <w:tcW w:type="dxa" w:w="1134"/>
          </w:tcPr>
          <w:p>
            <w:r>
              <w:rPr>
                <w:sz w:val="28"/>
              </w:rPr>
              <w:t>48</w:t>
            </w:r>
          </w:p>
        </w:tc>
        <w:tc>
          <w:tcPr>
            <w:tcW w:type="dxa" w:w="5102"/>
          </w:tcPr>
          <w:p>
            <w:r>
              <w:rPr>
                <w:sz w:val="28"/>
              </w:rPr>
            </w:r>
          </w:p>
        </w:tc>
        <w:tc>
          <w:tcPr>
            <w:tcW w:type="dxa" w:w="5102"/>
          </w:tcPr>
          <w:p>
            <w:r/>
          </w:p>
        </w:tc>
      </w:tr>
      <w:tr>
        <w:tc>
          <w:tcPr>
            <w:tcW w:type="dxa" w:w="1134"/>
          </w:tcPr>
          <w:p>
            <w:r>
              <w:rPr>
                <w:sz w:val="28"/>
              </w:rPr>
              <w:t>49</w:t>
            </w:r>
          </w:p>
        </w:tc>
        <w:tc>
          <w:tcPr>
            <w:tcW w:type="dxa" w:w="5102"/>
          </w:tcPr>
          <w:p>
            <w:r>
              <w:rPr>
                <w:sz w:val="28"/>
              </w:rPr>
              <w:t>The two parts of this verse say that Yahweh has a serious disagreement with his people, Israel. These are not two different disagreements or two different groups of people.</w:t>
            </w:r>
          </w:p>
        </w:tc>
        <w:tc>
          <w:tcPr>
            <w:tcW w:type="dxa" w:w="5102"/>
          </w:tcPr>
          <w:p>
            <w:r/>
          </w:p>
        </w:tc>
      </w:tr>
      <w:tr>
        <w:tc>
          <w:tcPr>
            <w:tcW w:type="dxa" w:w="1134"/>
          </w:tcPr>
          <w:p>
            <w:r>
              <w:rPr>
                <w:sz w:val="28"/>
              </w:rPr>
              <w:t>50</w:t>
            </w:r>
          </w:p>
        </w:tc>
        <w:tc>
          <w:tcPr>
            <w:tcW w:type="dxa" w:w="5102"/>
          </w:tcPr>
          <w:p>
            <w:r>
              <w:rPr>
                <w:sz w:val="28"/>
              </w:rPr>
            </w:r>
          </w:p>
        </w:tc>
        <w:tc>
          <w:tcPr>
            <w:tcW w:type="dxa" w:w="5102"/>
          </w:tcPr>
          <w:p>
            <w:r/>
          </w:p>
        </w:tc>
      </w:tr>
      <w:tr>
        <w:tc>
          <w:tcPr>
            <w:tcW w:type="dxa" w:w="1134"/>
          </w:tcPr>
          <w:p>
            <w:r>
              <w:rPr>
                <w:sz w:val="28"/>
              </w:rPr>
              <w:t>51</w:t>
            </w:r>
          </w:p>
        </w:tc>
        <w:tc>
          <w:tcPr>
            <w:tcW w:type="dxa" w:w="5102"/>
          </w:tcPr>
          <w:p>
            <w:r>
              <w:rPr>
                <w:sz w:val="28"/>
              </w:rPr>
              <w:t>### Translation Strategies</w:t>
            </w:r>
          </w:p>
        </w:tc>
        <w:tc>
          <w:tcPr>
            <w:tcW w:type="dxa" w:w="5102"/>
          </w:tcPr>
          <w:p>
            <w:r/>
          </w:p>
        </w:tc>
      </w:tr>
      <w:tr>
        <w:tc>
          <w:tcPr>
            <w:tcW w:type="dxa" w:w="1134"/>
          </w:tcPr>
          <w:p>
            <w:r>
              <w:rPr>
                <w:sz w:val="28"/>
              </w:rPr>
              <w:t>52</w:t>
            </w:r>
          </w:p>
        </w:tc>
        <w:tc>
          <w:tcPr>
            <w:tcW w:type="dxa" w:w="5102"/>
          </w:tcPr>
          <w:p>
            <w:r>
              <w:rPr>
                <w:sz w:val="28"/>
              </w:rPr>
            </w:r>
          </w:p>
        </w:tc>
        <w:tc>
          <w:tcPr>
            <w:tcW w:type="dxa" w:w="5102"/>
          </w:tcPr>
          <w:p>
            <w:r/>
          </w:p>
        </w:tc>
      </w:tr>
      <w:tr>
        <w:tc>
          <w:tcPr>
            <w:tcW w:type="dxa" w:w="1134"/>
          </w:tcPr>
          <w:p>
            <w:r>
              <w:rPr>
                <w:sz w:val="28"/>
              </w:rPr>
              <w:t>53</w:t>
            </w:r>
          </w:p>
        </w:tc>
        <w:tc>
          <w:tcPr>
            <w:tcW w:type="dxa" w:w="5102"/>
          </w:tcPr>
          <w:p>
            <w:r>
              <w:rPr>
                <w:sz w:val="28"/>
              </w:rPr>
              <w:t>For most kinds of parallelism, it is good to translate both of the clauses or phrases. For synonymous parallelism, it is good to translate both clauses if people in your language understand that the purpose of saying something twice is to strengthen a single idea. But if your language does not use parallelism in this way, then consider using one of the following translation strategies.</w:t>
            </w:r>
          </w:p>
        </w:tc>
        <w:tc>
          <w:tcPr>
            <w:tcW w:type="dxa" w:w="5102"/>
          </w:tcPr>
          <w:p>
            <w:r/>
          </w:p>
        </w:tc>
      </w:tr>
      <w:tr>
        <w:tc>
          <w:tcPr>
            <w:tcW w:type="dxa" w:w="1134"/>
          </w:tcPr>
          <w:p>
            <w:r>
              <w:rPr>
                <w:sz w:val="28"/>
              </w:rPr>
              <w:t>54</w:t>
            </w:r>
          </w:p>
        </w:tc>
        <w:tc>
          <w:tcPr>
            <w:tcW w:type="dxa" w:w="5102"/>
          </w:tcPr>
          <w:p>
            <w:r>
              <w:rPr>
                <w:sz w:val="28"/>
              </w:rPr>
            </w:r>
          </w:p>
        </w:tc>
        <w:tc>
          <w:tcPr>
            <w:tcW w:type="dxa" w:w="5102"/>
          </w:tcPr>
          <w:p>
            <w:r/>
          </w:p>
        </w:tc>
      </w:tr>
      <w:tr>
        <w:tc>
          <w:tcPr>
            <w:tcW w:type="dxa" w:w="1134"/>
          </w:tcPr>
          <w:p>
            <w:r>
              <w:rPr>
                <w:sz w:val="28"/>
              </w:rPr>
              <w:t>55</w:t>
            </w:r>
          </w:p>
        </w:tc>
        <w:tc>
          <w:tcPr>
            <w:tcW w:type="dxa" w:w="5102"/>
          </w:tcPr>
          <w:p>
            <w:r>
              <w:rPr>
                <w:sz w:val="28"/>
              </w:rPr>
              <w:t>(1) Combine the ideas of both clauses into one.&lt;br&gt;</w:t>
            </w:r>
          </w:p>
        </w:tc>
        <w:tc>
          <w:tcPr>
            <w:tcW w:type="dxa" w:w="5102"/>
          </w:tcPr>
          <w:p>
            <w:r/>
          </w:p>
        </w:tc>
      </w:tr>
      <w:tr>
        <w:tc>
          <w:tcPr>
            <w:tcW w:type="dxa" w:w="1134"/>
          </w:tcPr>
          <w:p>
            <w:r>
              <w:rPr>
                <w:sz w:val="28"/>
              </w:rPr>
              <w:t>56</w:t>
            </w:r>
          </w:p>
        </w:tc>
        <w:tc>
          <w:tcPr>
            <w:tcW w:type="dxa" w:w="5102"/>
          </w:tcPr>
          <w:p>
            <w:r>
              <w:rPr>
                <w:sz w:val="28"/>
              </w:rPr>
              <w:t>(2) If it appears that the clauses are used together to show that what they say is really true, you could combine the ideas of both clauses into one and include words that emphasize the truth such as “truly” or “certainly.”&lt;br&gt;</w:t>
            </w:r>
          </w:p>
        </w:tc>
        <w:tc>
          <w:tcPr>
            <w:tcW w:type="dxa" w:w="5102"/>
          </w:tcPr>
          <w:p>
            <w:r/>
          </w:p>
        </w:tc>
      </w:tr>
      <w:tr>
        <w:tc>
          <w:tcPr>
            <w:tcW w:type="dxa" w:w="1134"/>
          </w:tcPr>
          <w:p>
            <w:r>
              <w:rPr>
                <w:sz w:val="28"/>
              </w:rPr>
              <w:t>57</w:t>
            </w:r>
          </w:p>
        </w:tc>
        <w:tc>
          <w:tcPr>
            <w:tcW w:type="dxa" w:w="5102"/>
          </w:tcPr>
          <w:p>
            <w:r>
              <w:rPr>
                <w:sz w:val="28"/>
              </w:rPr>
              <w:t>(3) If it appears that the clauses are used together to intensify an idea in them, you could combine the ideas of both clauses into one and use words like “very,” “completely,” or “all.”&lt;br&gt;</w:t>
            </w:r>
          </w:p>
        </w:tc>
        <w:tc>
          <w:tcPr>
            <w:tcW w:type="dxa" w:w="5102"/>
          </w:tcPr>
          <w:p>
            <w:r/>
          </w:p>
        </w:tc>
      </w:tr>
      <w:tr>
        <w:tc>
          <w:tcPr>
            <w:tcW w:type="dxa" w:w="1134"/>
          </w:tcPr>
          <w:p>
            <w:r>
              <w:rPr>
                <w:sz w:val="28"/>
              </w:rPr>
              <w:t>58</w:t>
            </w:r>
          </w:p>
        </w:tc>
        <w:tc>
          <w:tcPr>
            <w:tcW w:type="dxa" w:w="5102"/>
          </w:tcPr>
          <w:p>
            <w:r>
              <w:rPr>
                <w:sz w:val="28"/>
              </w:rPr>
            </w:r>
          </w:p>
        </w:tc>
        <w:tc>
          <w:tcPr>
            <w:tcW w:type="dxa" w:w="5102"/>
          </w:tcPr>
          <w:p>
            <w:r/>
          </w:p>
        </w:tc>
      </w:tr>
      <w:tr>
        <w:tc>
          <w:tcPr>
            <w:tcW w:type="dxa" w:w="1134"/>
          </w:tcPr>
          <w:p>
            <w:r>
              <w:rPr>
                <w:sz w:val="28"/>
              </w:rPr>
              <w:t>59</w:t>
            </w:r>
          </w:p>
        </w:tc>
        <w:tc>
          <w:tcPr>
            <w:tcW w:type="dxa" w:w="5102"/>
          </w:tcPr>
          <w:p>
            <w:r>
              <w:rPr>
                <w:sz w:val="28"/>
              </w:rPr>
              <w:t>### Examples of Translation Strategies Applied</w:t>
            </w:r>
          </w:p>
        </w:tc>
        <w:tc>
          <w:tcPr>
            <w:tcW w:type="dxa" w:w="5102"/>
          </w:tcPr>
          <w:p>
            <w:r/>
          </w:p>
        </w:tc>
      </w:tr>
      <w:tr>
        <w:tc>
          <w:tcPr>
            <w:tcW w:type="dxa" w:w="1134"/>
          </w:tcPr>
          <w:p>
            <w:r>
              <w:rPr>
                <w:sz w:val="28"/>
              </w:rPr>
              <w:t>60</w:t>
            </w:r>
          </w:p>
        </w:tc>
        <w:tc>
          <w:tcPr>
            <w:tcW w:type="dxa" w:w="5102"/>
          </w:tcPr>
          <w:p>
            <w:r>
              <w:rPr>
                <w:sz w:val="28"/>
              </w:rPr>
            </w:r>
          </w:p>
        </w:tc>
        <w:tc>
          <w:tcPr>
            <w:tcW w:type="dxa" w:w="5102"/>
          </w:tcPr>
          <w:p>
            <w:r/>
          </w:p>
        </w:tc>
      </w:tr>
      <w:tr>
        <w:tc>
          <w:tcPr>
            <w:tcW w:type="dxa" w:w="1134"/>
          </w:tcPr>
          <w:p>
            <w:r>
              <w:rPr>
                <w:sz w:val="28"/>
              </w:rPr>
              <w:t>61</w:t>
            </w:r>
          </w:p>
        </w:tc>
        <w:tc>
          <w:tcPr>
            <w:tcW w:type="dxa" w:w="5102"/>
          </w:tcPr>
          <w:p>
            <w:r>
              <w:rPr>
                <w:sz w:val="28"/>
              </w:rPr>
              <w:t>(1) Combine the ideas of both clauses into one.</w:t>
            </w:r>
          </w:p>
        </w:tc>
        <w:tc>
          <w:tcPr>
            <w:tcW w:type="dxa" w:w="5102"/>
          </w:tcPr>
          <w:p>
            <w:r/>
          </w:p>
        </w:tc>
      </w:tr>
      <w:tr>
        <w:tc>
          <w:tcPr>
            <w:tcW w:type="dxa" w:w="1134"/>
          </w:tcPr>
          <w:p>
            <w:r>
              <w:rPr>
                <w:sz w:val="28"/>
              </w:rPr>
              <w:t>62</w:t>
            </w:r>
          </w:p>
        </w:tc>
        <w:tc>
          <w:tcPr>
            <w:tcW w:type="dxa" w:w="5102"/>
          </w:tcPr>
          <w:p>
            <w:r>
              <w:rPr>
                <w:sz w:val="28"/>
              </w:rPr>
            </w:r>
          </w:p>
        </w:tc>
        <w:tc>
          <w:tcPr>
            <w:tcW w:type="dxa" w:w="5102"/>
          </w:tcPr>
          <w:p>
            <w:r/>
          </w:p>
        </w:tc>
      </w:tr>
      <w:tr>
        <w:tc>
          <w:tcPr>
            <w:tcW w:type="dxa" w:w="1134"/>
          </w:tcPr>
          <w:p>
            <w:r>
              <w:rPr>
                <w:sz w:val="28"/>
              </w:rPr>
              <w:t>63</w:t>
            </w:r>
          </w:p>
        </w:tc>
        <w:tc>
          <w:tcPr>
            <w:tcW w:type="dxa" w:w="5102"/>
          </w:tcPr>
          <w:p>
            <w:r>
              <w:rPr>
                <w:sz w:val="28"/>
              </w:rPr>
              <w:t>&gt; Until now you have dealt deceitfully with me and you have spoken lies to me. (Judges 16:13, ULT)&lt;br&gt;</w:t>
            </w:r>
          </w:p>
        </w:tc>
        <w:tc>
          <w:tcPr>
            <w:tcW w:type="dxa" w:w="5102"/>
          </w:tcPr>
          <w:p>
            <w:r/>
          </w:p>
        </w:tc>
      </w:tr>
      <w:tr>
        <w:tc>
          <w:tcPr>
            <w:tcW w:type="dxa" w:w="1134"/>
          </w:tcPr>
          <w:p>
            <w:r>
              <w:rPr>
                <w:sz w:val="28"/>
              </w:rPr>
              <w:t>64</w:t>
            </w:r>
          </w:p>
        </w:tc>
        <w:tc>
          <w:tcPr>
            <w:tcW w:type="dxa" w:w="5102"/>
          </w:tcPr>
          <w:p>
            <w:r>
              <w:rPr>
                <w:sz w:val="28"/>
              </w:rPr>
            </w:r>
          </w:p>
        </w:tc>
        <w:tc>
          <w:tcPr>
            <w:tcW w:type="dxa" w:w="5102"/>
          </w:tcPr>
          <w:p>
            <w:r/>
          </w:p>
        </w:tc>
      </w:tr>
      <w:tr>
        <w:tc>
          <w:tcPr>
            <w:tcW w:type="dxa" w:w="1134"/>
          </w:tcPr>
          <w:p>
            <w:r>
              <w:rPr>
                <w:sz w:val="28"/>
              </w:rPr>
              <w:t>65</w:t>
            </w:r>
          </w:p>
        </w:tc>
        <w:tc>
          <w:tcPr>
            <w:tcW w:type="dxa" w:w="5102"/>
          </w:tcPr>
          <w:p>
            <w:r>
              <w:rPr>
                <w:sz w:val="28"/>
              </w:rPr>
              <w:t>Delilah expressed this idea twice to emphasize that she was very upset.</w:t>
            </w:r>
          </w:p>
        </w:tc>
        <w:tc>
          <w:tcPr>
            <w:tcW w:type="dxa" w:w="5102"/>
          </w:tcPr>
          <w:p>
            <w:r/>
          </w:p>
        </w:tc>
      </w:tr>
      <w:tr>
        <w:tc>
          <w:tcPr>
            <w:tcW w:type="dxa" w:w="1134"/>
          </w:tcPr>
          <w:p>
            <w:r>
              <w:rPr>
                <w:sz w:val="28"/>
              </w:rPr>
              <w:t>66</w:t>
            </w:r>
          </w:p>
        </w:tc>
        <w:tc>
          <w:tcPr>
            <w:tcW w:type="dxa" w:w="5102"/>
          </w:tcPr>
          <w:p>
            <w:r>
              <w:rPr>
                <w:sz w:val="28"/>
              </w:rPr>
            </w:r>
          </w:p>
        </w:tc>
        <w:tc>
          <w:tcPr>
            <w:tcW w:type="dxa" w:w="5102"/>
          </w:tcPr>
          <w:p>
            <w:r/>
          </w:p>
        </w:tc>
      </w:tr>
      <w:tr>
        <w:tc>
          <w:tcPr>
            <w:tcW w:type="dxa" w:w="1134"/>
          </w:tcPr>
          <w:p>
            <w:r>
              <w:rPr>
                <w:sz w:val="28"/>
              </w:rPr>
              <w:t>67</w:t>
            </w:r>
          </w:p>
        </w:tc>
        <w:tc>
          <w:tcPr>
            <w:tcW w:type="dxa" w:w="5102"/>
          </w:tcPr>
          <w:p>
            <w:r>
              <w:rPr>
                <w:sz w:val="28"/>
              </w:rPr>
              <w:t>&gt; &gt; Until now you have deceived me with your lies.</w:t>
            </w:r>
          </w:p>
        </w:tc>
        <w:tc>
          <w:tcPr>
            <w:tcW w:type="dxa" w:w="5102"/>
          </w:tcPr>
          <w:p>
            <w:r/>
          </w:p>
        </w:tc>
      </w:tr>
      <w:tr>
        <w:tc>
          <w:tcPr>
            <w:tcW w:type="dxa" w:w="1134"/>
          </w:tcPr>
          <w:p>
            <w:r>
              <w:rPr>
                <w:sz w:val="28"/>
              </w:rPr>
              <w:t>68</w:t>
            </w:r>
          </w:p>
        </w:tc>
        <w:tc>
          <w:tcPr>
            <w:tcW w:type="dxa" w:w="5102"/>
          </w:tcPr>
          <w:p>
            <w:r>
              <w:rPr>
                <w:sz w:val="28"/>
              </w:rPr>
            </w:r>
          </w:p>
        </w:tc>
        <w:tc>
          <w:tcPr>
            <w:tcW w:type="dxa" w:w="5102"/>
          </w:tcPr>
          <w:p>
            <w:r/>
          </w:p>
        </w:tc>
      </w:tr>
      <w:tr>
        <w:tc>
          <w:tcPr>
            <w:tcW w:type="dxa" w:w="1134"/>
          </w:tcPr>
          <w:p>
            <w:r>
              <w:rPr>
                <w:sz w:val="28"/>
              </w:rPr>
              <w:t>69</w:t>
            </w:r>
          </w:p>
        </w:tc>
        <w:tc>
          <w:tcPr>
            <w:tcW w:type="dxa" w:w="5102"/>
          </w:tcPr>
          <w:p>
            <w:r>
              <w:rPr>
                <w:sz w:val="28"/>
              </w:rPr>
              <w:t>&gt; Yahweh sees everything a person does and watches all the paths he takes. (Proverbs 5:21 ULT)&lt;br&gt;</w:t>
            </w:r>
          </w:p>
        </w:tc>
        <w:tc>
          <w:tcPr>
            <w:tcW w:type="dxa" w:w="5102"/>
          </w:tcPr>
          <w:p>
            <w:r/>
          </w:p>
        </w:tc>
      </w:tr>
      <w:tr>
        <w:tc>
          <w:tcPr>
            <w:tcW w:type="dxa" w:w="1134"/>
          </w:tcPr>
          <w:p>
            <w:r>
              <w:rPr>
                <w:sz w:val="28"/>
              </w:rPr>
              <w:t>70</w:t>
            </w:r>
          </w:p>
        </w:tc>
        <w:tc>
          <w:tcPr>
            <w:tcW w:type="dxa" w:w="5102"/>
          </w:tcPr>
          <w:p>
            <w:r>
              <w:rPr>
                <w:sz w:val="28"/>
              </w:rPr>
            </w:r>
          </w:p>
        </w:tc>
        <w:tc>
          <w:tcPr>
            <w:tcW w:type="dxa" w:w="5102"/>
          </w:tcPr>
          <w:p>
            <w:r/>
          </w:p>
        </w:tc>
      </w:tr>
      <w:tr>
        <w:tc>
          <w:tcPr>
            <w:tcW w:type="dxa" w:w="1134"/>
          </w:tcPr>
          <w:p>
            <w:r>
              <w:rPr>
                <w:sz w:val="28"/>
              </w:rPr>
              <w:t>71</w:t>
            </w:r>
          </w:p>
        </w:tc>
        <w:tc>
          <w:tcPr>
            <w:tcW w:type="dxa" w:w="5102"/>
          </w:tcPr>
          <w:p>
            <w:r>
              <w:rPr>
                <w:sz w:val="28"/>
              </w:rPr>
              <w:t>The phrase “all the paths he takes” is a metaphor for “all he does.”</w:t>
            </w:r>
          </w:p>
        </w:tc>
        <w:tc>
          <w:tcPr>
            <w:tcW w:type="dxa" w:w="5102"/>
          </w:tcPr>
          <w:p>
            <w:r/>
          </w:p>
        </w:tc>
      </w:tr>
      <w:tr>
        <w:tc>
          <w:tcPr>
            <w:tcW w:type="dxa" w:w="1134"/>
          </w:tcPr>
          <w:p>
            <w:r>
              <w:rPr>
                <w:sz w:val="28"/>
              </w:rPr>
              <w:t>72</w:t>
            </w:r>
          </w:p>
        </w:tc>
        <w:tc>
          <w:tcPr>
            <w:tcW w:type="dxa" w:w="5102"/>
          </w:tcPr>
          <w:p>
            <w:r>
              <w:rPr>
                <w:sz w:val="28"/>
              </w:rPr>
            </w:r>
          </w:p>
        </w:tc>
        <w:tc>
          <w:tcPr>
            <w:tcW w:type="dxa" w:w="5102"/>
          </w:tcPr>
          <w:p>
            <w:r/>
          </w:p>
        </w:tc>
      </w:tr>
      <w:tr>
        <w:tc>
          <w:tcPr>
            <w:tcW w:type="dxa" w:w="1134"/>
          </w:tcPr>
          <w:p>
            <w:r>
              <w:rPr>
                <w:sz w:val="28"/>
              </w:rPr>
              <w:t>73</w:t>
            </w:r>
          </w:p>
        </w:tc>
        <w:tc>
          <w:tcPr>
            <w:tcW w:type="dxa" w:w="5102"/>
          </w:tcPr>
          <w:p>
            <w:r>
              <w:rPr>
                <w:sz w:val="28"/>
              </w:rPr>
              <w:t>&gt; &gt; Yahweh pays attention to everything a person does.</w:t>
            </w:r>
          </w:p>
        </w:tc>
        <w:tc>
          <w:tcPr>
            <w:tcW w:type="dxa" w:w="5102"/>
          </w:tcPr>
          <w:p>
            <w:r/>
          </w:p>
        </w:tc>
      </w:tr>
      <w:tr>
        <w:tc>
          <w:tcPr>
            <w:tcW w:type="dxa" w:w="1134"/>
          </w:tcPr>
          <w:p>
            <w:r>
              <w:rPr>
                <w:sz w:val="28"/>
              </w:rPr>
              <w:t>74</w:t>
            </w:r>
          </w:p>
        </w:tc>
        <w:tc>
          <w:tcPr>
            <w:tcW w:type="dxa" w:w="5102"/>
          </w:tcPr>
          <w:p>
            <w:r>
              <w:rPr>
                <w:sz w:val="28"/>
              </w:rPr>
            </w:r>
          </w:p>
        </w:tc>
        <w:tc>
          <w:tcPr>
            <w:tcW w:type="dxa" w:w="5102"/>
          </w:tcPr>
          <w:p>
            <w:r/>
          </w:p>
        </w:tc>
      </w:tr>
      <w:tr>
        <w:tc>
          <w:tcPr>
            <w:tcW w:type="dxa" w:w="1134"/>
          </w:tcPr>
          <w:p>
            <w:r>
              <w:rPr>
                <w:sz w:val="28"/>
              </w:rPr>
              <w:t>75</w:t>
            </w:r>
          </w:p>
        </w:tc>
        <w:tc>
          <w:tcPr>
            <w:tcW w:type="dxa" w:w="5102"/>
          </w:tcPr>
          <w:p>
            <w:r>
              <w:rPr>
                <w:sz w:val="28"/>
              </w:rPr>
              <w:t>&gt; For Yahweh has a lawsuit with his people, and he will fight in court against Israel. (Micah 6:2 ULT)&lt;br&gt;</w:t>
            </w:r>
          </w:p>
        </w:tc>
        <w:tc>
          <w:tcPr>
            <w:tcW w:type="dxa" w:w="5102"/>
          </w:tcPr>
          <w:p>
            <w:r/>
          </w:p>
        </w:tc>
      </w:tr>
      <w:tr>
        <w:tc>
          <w:tcPr>
            <w:tcW w:type="dxa" w:w="1134"/>
          </w:tcPr>
          <w:p>
            <w:r>
              <w:rPr>
                <w:sz w:val="28"/>
              </w:rPr>
              <w:t>76</w:t>
            </w:r>
          </w:p>
        </w:tc>
        <w:tc>
          <w:tcPr>
            <w:tcW w:type="dxa" w:w="5102"/>
          </w:tcPr>
          <w:p>
            <w:r>
              <w:rPr>
                <w:sz w:val="28"/>
              </w:rPr>
            </w:r>
          </w:p>
        </w:tc>
        <w:tc>
          <w:tcPr>
            <w:tcW w:type="dxa" w:w="5102"/>
          </w:tcPr>
          <w:p>
            <w:r/>
          </w:p>
        </w:tc>
      </w:tr>
      <w:tr>
        <w:tc>
          <w:tcPr>
            <w:tcW w:type="dxa" w:w="1134"/>
          </w:tcPr>
          <w:p>
            <w:r>
              <w:rPr>
                <w:sz w:val="28"/>
              </w:rPr>
              <w:t>77</w:t>
            </w:r>
          </w:p>
        </w:tc>
        <w:tc>
          <w:tcPr>
            <w:tcW w:type="dxa" w:w="5102"/>
          </w:tcPr>
          <w:p>
            <w:r>
              <w:rPr>
                <w:sz w:val="28"/>
              </w:rPr>
              <w:t>This parallelism describes one serious disagreement that Yahweh had with one group of people. If this is unclear, the phrases can be combined:</w:t>
            </w:r>
          </w:p>
        </w:tc>
        <w:tc>
          <w:tcPr>
            <w:tcW w:type="dxa" w:w="5102"/>
          </w:tcPr>
          <w:p>
            <w:r/>
          </w:p>
        </w:tc>
      </w:tr>
      <w:tr>
        <w:tc>
          <w:tcPr>
            <w:tcW w:type="dxa" w:w="1134"/>
          </w:tcPr>
          <w:p>
            <w:r>
              <w:rPr>
                <w:sz w:val="28"/>
              </w:rPr>
              <w:t>78</w:t>
            </w:r>
          </w:p>
        </w:tc>
        <w:tc>
          <w:tcPr>
            <w:tcW w:type="dxa" w:w="5102"/>
          </w:tcPr>
          <w:p>
            <w:r>
              <w:rPr>
                <w:sz w:val="28"/>
              </w:rPr>
            </w:r>
          </w:p>
        </w:tc>
        <w:tc>
          <w:tcPr>
            <w:tcW w:type="dxa" w:w="5102"/>
          </w:tcPr>
          <w:p>
            <w:r/>
          </w:p>
        </w:tc>
      </w:tr>
      <w:tr>
        <w:tc>
          <w:tcPr>
            <w:tcW w:type="dxa" w:w="1134"/>
          </w:tcPr>
          <w:p>
            <w:r>
              <w:rPr>
                <w:sz w:val="28"/>
              </w:rPr>
              <w:t>79</w:t>
            </w:r>
          </w:p>
        </w:tc>
        <w:tc>
          <w:tcPr>
            <w:tcW w:type="dxa" w:w="5102"/>
          </w:tcPr>
          <w:p>
            <w:r>
              <w:rPr>
                <w:sz w:val="28"/>
              </w:rPr>
              <w:t>&gt; &gt; For Yahweh has a lawsuit with his people, Israel.</w:t>
            </w:r>
          </w:p>
        </w:tc>
        <w:tc>
          <w:tcPr>
            <w:tcW w:type="dxa" w:w="5102"/>
          </w:tcPr>
          <w:p>
            <w:r/>
          </w:p>
        </w:tc>
      </w:tr>
      <w:tr>
        <w:tc>
          <w:tcPr>
            <w:tcW w:type="dxa" w:w="1134"/>
          </w:tcPr>
          <w:p>
            <w:r>
              <w:rPr>
                <w:sz w:val="28"/>
              </w:rPr>
              <w:t>80</w:t>
            </w:r>
          </w:p>
        </w:tc>
        <w:tc>
          <w:tcPr>
            <w:tcW w:type="dxa" w:w="5102"/>
          </w:tcPr>
          <w:p>
            <w:r>
              <w:rPr>
                <w:sz w:val="28"/>
              </w:rPr>
            </w:r>
          </w:p>
        </w:tc>
        <w:tc>
          <w:tcPr>
            <w:tcW w:type="dxa" w:w="5102"/>
          </w:tcPr>
          <w:p>
            <w:r/>
          </w:p>
        </w:tc>
      </w:tr>
      <w:tr>
        <w:tc>
          <w:tcPr>
            <w:tcW w:type="dxa" w:w="1134"/>
          </w:tcPr>
          <w:p>
            <w:r>
              <w:rPr>
                <w:sz w:val="28"/>
              </w:rPr>
              <w:t>81</w:t>
            </w:r>
          </w:p>
        </w:tc>
        <w:tc>
          <w:tcPr>
            <w:tcW w:type="dxa" w:w="5102"/>
          </w:tcPr>
          <w:p>
            <w:r>
              <w:rPr>
                <w:sz w:val="28"/>
              </w:rPr>
              <w:t>(2) If it appears that the clauses are used together to show that what they say is really true, you could combine the ideas of both clauses into one and include words that emphasize the truth such as “truly” or “certainly.”</w:t>
            </w:r>
          </w:p>
        </w:tc>
        <w:tc>
          <w:tcPr>
            <w:tcW w:type="dxa" w:w="5102"/>
          </w:tcPr>
          <w:p>
            <w:r/>
          </w:p>
        </w:tc>
      </w:tr>
      <w:tr>
        <w:tc>
          <w:tcPr>
            <w:tcW w:type="dxa" w:w="1134"/>
          </w:tcPr>
          <w:p>
            <w:r>
              <w:rPr>
                <w:sz w:val="28"/>
              </w:rPr>
              <w:t>82</w:t>
            </w:r>
          </w:p>
        </w:tc>
        <w:tc>
          <w:tcPr>
            <w:tcW w:type="dxa" w:w="5102"/>
          </w:tcPr>
          <w:p>
            <w:r>
              <w:rPr>
                <w:sz w:val="28"/>
              </w:rPr>
            </w:r>
          </w:p>
        </w:tc>
        <w:tc>
          <w:tcPr>
            <w:tcW w:type="dxa" w:w="5102"/>
          </w:tcPr>
          <w:p>
            <w:r/>
          </w:p>
        </w:tc>
      </w:tr>
      <w:tr>
        <w:tc>
          <w:tcPr>
            <w:tcW w:type="dxa" w:w="1134"/>
          </w:tcPr>
          <w:p>
            <w:r>
              <w:rPr>
                <w:sz w:val="28"/>
              </w:rPr>
              <w:t>83</w:t>
            </w:r>
          </w:p>
        </w:tc>
        <w:tc>
          <w:tcPr>
            <w:tcW w:type="dxa" w:w="5102"/>
          </w:tcPr>
          <w:p>
            <w:r>
              <w:rPr>
                <w:sz w:val="28"/>
              </w:rPr>
              <w:t>&gt; Yahweh sees everything a person does and watches all the paths he takes. (Proverbs 5:21 ULT)</w:t>
            </w:r>
          </w:p>
        </w:tc>
        <w:tc>
          <w:tcPr>
            <w:tcW w:type="dxa" w:w="5102"/>
          </w:tcPr>
          <w:p>
            <w:r/>
          </w:p>
        </w:tc>
      </w:tr>
      <w:tr>
        <w:tc>
          <w:tcPr>
            <w:tcW w:type="dxa" w:w="1134"/>
          </w:tcPr>
          <w:p>
            <w:r>
              <w:rPr>
                <w:sz w:val="28"/>
              </w:rPr>
              <w:t>84</w:t>
            </w:r>
          </w:p>
        </w:tc>
        <w:tc>
          <w:tcPr>
            <w:tcW w:type="dxa" w:w="5102"/>
          </w:tcPr>
          <w:p>
            <w:r>
              <w:rPr>
                <w:sz w:val="28"/>
              </w:rPr>
              <w:t>&gt; &gt; Yahweh truly sees everything a person does.</w:t>
            </w:r>
          </w:p>
        </w:tc>
        <w:tc>
          <w:tcPr>
            <w:tcW w:type="dxa" w:w="5102"/>
          </w:tcPr>
          <w:p>
            <w:r/>
          </w:p>
        </w:tc>
      </w:tr>
      <w:tr>
        <w:tc>
          <w:tcPr>
            <w:tcW w:type="dxa" w:w="1134"/>
          </w:tcPr>
          <w:p>
            <w:r>
              <w:rPr>
                <w:sz w:val="28"/>
              </w:rPr>
              <w:t>85</w:t>
            </w:r>
          </w:p>
        </w:tc>
        <w:tc>
          <w:tcPr>
            <w:tcW w:type="dxa" w:w="5102"/>
          </w:tcPr>
          <w:p>
            <w:r>
              <w:rPr>
                <w:sz w:val="28"/>
              </w:rPr>
            </w:r>
          </w:p>
        </w:tc>
        <w:tc>
          <w:tcPr>
            <w:tcW w:type="dxa" w:w="5102"/>
          </w:tcPr>
          <w:p>
            <w:r/>
          </w:p>
        </w:tc>
      </w:tr>
      <w:tr>
        <w:tc>
          <w:tcPr>
            <w:tcW w:type="dxa" w:w="1134"/>
          </w:tcPr>
          <w:p>
            <w:r>
              <w:rPr>
                <w:sz w:val="28"/>
              </w:rPr>
              <w:t>86</w:t>
            </w:r>
          </w:p>
        </w:tc>
        <w:tc>
          <w:tcPr>
            <w:tcW w:type="dxa" w:w="5102"/>
          </w:tcPr>
          <w:p>
            <w:r>
              <w:rPr>
                <w:sz w:val="28"/>
              </w:rPr>
              <w:t>&gt; You make him to rule over the works of your hands; you have put all things under his feet (Psalm 8:6 ULT)</w:t>
            </w:r>
          </w:p>
        </w:tc>
        <w:tc>
          <w:tcPr>
            <w:tcW w:type="dxa" w:w="5102"/>
          </w:tcPr>
          <w:p>
            <w:r/>
          </w:p>
        </w:tc>
      </w:tr>
      <w:tr>
        <w:tc>
          <w:tcPr>
            <w:tcW w:type="dxa" w:w="1134"/>
          </w:tcPr>
          <w:p>
            <w:r>
              <w:rPr>
                <w:sz w:val="28"/>
              </w:rPr>
              <w:t>87</w:t>
            </w:r>
          </w:p>
        </w:tc>
        <w:tc>
          <w:tcPr>
            <w:tcW w:type="dxa" w:w="5102"/>
          </w:tcPr>
          <w:p>
            <w:r>
              <w:rPr>
                <w:sz w:val="28"/>
              </w:rPr>
            </w:r>
          </w:p>
        </w:tc>
        <w:tc>
          <w:tcPr>
            <w:tcW w:type="dxa" w:w="5102"/>
          </w:tcPr>
          <w:p>
            <w:r/>
          </w:p>
        </w:tc>
      </w:tr>
      <w:tr>
        <w:tc>
          <w:tcPr>
            <w:tcW w:type="dxa" w:w="1134"/>
          </w:tcPr>
          <w:p>
            <w:r>
              <w:rPr>
                <w:sz w:val="28"/>
              </w:rPr>
              <w:t>88</w:t>
            </w:r>
          </w:p>
        </w:tc>
        <w:tc>
          <w:tcPr>
            <w:tcW w:type="dxa" w:w="5102"/>
          </w:tcPr>
          <w:p>
            <w:r>
              <w:rPr>
                <w:sz w:val="28"/>
              </w:rPr>
              <w:t>&gt;&gt; You have certainly made him to rule over everything that you have created.</w:t>
            </w:r>
          </w:p>
        </w:tc>
        <w:tc>
          <w:tcPr>
            <w:tcW w:type="dxa" w:w="5102"/>
          </w:tcPr>
          <w:p>
            <w:r/>
          </w:p>
        </w:tc>
      </w:tr>
      <w:tr>
        <w:tc>
          <w:tcPr>
            <w:tcW w:type="dxa" w:w="1134"/>
          </w:tcPr>
          <w:p>
            <w:r>
              <w:rPr>
                <w:sz w:val="28"/>
              </w:rPr>
              <w:t>89</w:t>
            </w:r>
          </w:p>
        </w:tc>
        <w:tc>
          <w:tcPr>
            <w:tcW w:type="dxa" w:w="5102"/>
          </w:tcPr>
          <w:p>
            <w:r>
              <w:rPr>
                <w:sz w:val="28"/>
              </w:rPr>
            </w:r>
          </w:p>
        </w:tc>
        <w:tc>
          <w:tcPr>
            <w:tcW w:type="dxa" w:w="5102"/>
          </w:tcPr>
          <w:p>
            <w:r/>
          </w:p>
        </w:tc>
      </w:tr>
      <w:tr>
        <w:tc>
          <w:tcPr>
            <w:tcW w:type="dxa" w:w="1134"/>
          </w:tcPr>
          <w:p>
            <w:r>
              <w:rPr>
                <w:sz w:val="28"/>
              </w:rPr>
              <w:t>90</w:t>
            </w:r>
          </w:p>
        </w:tc>
        <w:tc>
          <w:tcPr>
            <w:tcW w:type="dxa" w:w="5102"/>
          </w:tcPr>
          <w:p>
            <w:r>
              <w:rPr>
                <w:sz w:val="28"/>
              </w:rPr>
              <w:t>(3) If it appears that the clauses are used together to intensify an idea in them, you could combine the ideas of both clauses into one and use words like “very,” “completely” or “all.”</w:t>
            </w:r>
          </w:p>
        </w:tc>
        <w:tc>
          <w:tcPr>
            <w:tcW w:type="dxa" w:w="5102"/>
          </w:tcPr>
          <w:p>
            <w:r/>
          </w:p>
        </w:tc>
      </w:tr>
      <w:tr>
        <w:tc>
          <w:tcPr>
            <w:tcW w:type="dxa" w:w="1134"/>
          </w:tcPr>
          <w:p>
            <w:r>
              <w:rPr>
                <w:sz w:val="28"/>
              </w:rPr>
              <w:t>91</w:t>
            </w:r>
          </w:p>
        </w:tc>
        <w:tc>
          <w:tcPr>
            <w:tcW w:type="dxa" w:w="5102"/>
          </w:tcPr>
          <w:p>
            <w:r>
              <w:rPr>
                <w:sz w:val="28"/>
              </w:rPr>
            </w:r>
          </w:p>
        </w:tc>
        <w:tc>
          <w:tcPr>
            <w:tcW w:type="dxa" w:w="5102"/>
          </w:tcPr>
          <w:p>
            <w:r/>
          </w:p>
        </w:tc>
      </w:tr>
      <w:tr>
        <w:tc>
          <w:tcPr>
            <w:tcW w:type="dxa" w:w="1134"/>
          </w:tcPr>
          <w:p>
            <w:r>
              <w:rPr>
                <w:sz w:val="28"/>
              </w:rPr>
              <w:t>92</w:t>
            </w:r>
          </w:p>
        </w:tc>
        <w:tc>
          <w:tcPr>
            <w:tcW w:type="dxa" w:w="5102"/>
          </w:tcPr>
          <w:p>
            <w:r>
              <w:rPr>
                <w:sz w:val="28"/>
              </w:rPr>
              <w:t>&gt; Until now you have dealt deceitfully with me and you have spoken lies to me. (Judges 16:13, ULT)</w:t>
            </w:r>
          </w:p>
        </w:tc>
        <w:tc>
          <w:tcPr>
            <w:tcW w:type="dxa" w:w="5102"/>
          </w:tcPr>
          <w:p>
            <w:r/>
          </w:p>
        </w:tc>
      </w:tr>
      <w:tr>
        <w:tc>
          <w:tcPr>
            <w:tcW w:type="dxa" w:w="1134"/>
          </w:tcPr>
          <w:p>
            <w:r>
              <w:rPr>
                <w:sz w:val="28"/>
              </w:rPr>
              <w:t>93</w:t>
            </w:r>
          </w:p>
        </w:tc>
        <w:tc>
          <w:tcPr>
            <w:tcW w:type="dxa" w:w="5102"/>
          </w:tcPr>
          <w:p>
            <w:r>
              <w:rPr>
                <w:sz w:val="28"/>
              </w:rPr>
              <w:t>&gt; &gt; All you have done is lie to me.</w:t>
            </w:r>
          </w:p>
        </w:tc>
        <w:tc>
          <w:tcPr>
            <w:tcW w:type="dxa" w:w="5102"/>
          </w:tcPr>
          <w:p>
            <w:r/>
          </w:p>
        </w:tc>
      </w:tr>
      <w:tr>
        <w:tc>
          <w:tcPr>
            <w:tcW w:type="dxa" w:w="1134"/>
          </w:tcPr>
          <w:p>
            <w:r>
              <w:rPr>
                <w:sz w:val="28"/>
              </w:rPr>
              <w:t>94</w:t>
            </w:r>
          </w:p>
        </w:tc>
        <w:tc>
          <w:tcPr>
            <w:tcW w:type="dxa" w:w="5102"/>
          </w:tcPr>
          <w:p>
            <w:r>
              <w:rPr>
                <w:sz w:val="28"/>
              </w:rPr>
            </w:r>
          </w:p>
        </w:tc>
        <w:tc>
          <w:tcPr>
            <w:tcW w:type="dxa" w:w="5102"/>
          </w:tcPr>
          <w:p>
            <w:r/>
          </w:p>
        </w:tc>
      </w:tr>
      <w:tr>
        <w:tc>
          <w:tcPr>
            <w:tcW w:type="dxa" w:w="1134"/>
          </w:tcPr>
          <w:p>
            <w:r>
              <w:rPr>
                <w:sz w:val="28"/>
              </w:rPr>
              <w:t>95</w:t>
            </w:r>
          </w:p>
        </w:tc>
        <w:tc>
          <w:tcPr>
            <w:tcW w:type="dxa" w:w="5102"/>
          </w:tcPr>
          <w:p>
            <w:r>
              <w:rPr>
                <w:sz w:val="28"/>
              </w:rPr>
              <w:t>&gt; Yahweh sees everything a person does and watches all the paths he takes. (Proverbs 5:21 ULT)</w:t>
            </w:r>
          </w:p>
        </w:tc>
        <w:tc>
          <w:tcPr>
            <w:tcW w:type="dxa" w:w="5102"/>
          </w:tcPr>
          <w:p>
            <w:r/>
          </w:p>
        </w:tc>
      </w:tr>
      <w:tr>
        <w:tc>
          <w:tcPr>
            <w:tcW w:type="dxa" w:w="1134"/>
          </w:tcPr>
          <w:p>
            <w:r>
              <w:rPr>
                <w:sz w:val="28"/>
              </w:rPr>
              <w:t>96</w:t>
            </w:r>
          </w:p>
        </w:tc>
        <w:tc>
          <w:tcPr>
            <w:tcW w:type="dxa" w:w="5102"/>
          </w:tcPr>
          <w:p>
            <w:r>
              <w:rPr>
                <w:sz w:val="28"/>
              </w:rPr>
              <w:t>&gt; &gt; Yahweh sees absolutely everything that a person does.</w:t>
            </w:r>
          </w:p>
        </w:tc>
        <w:tc>
          <w:tcPr>
            <w:tcW w:type="dxa" w:w="5102"/>
          </w:tcPr>
          <w:p>
            <w:r/>
          </w:p>
        </w:tc>
      </w:tr>
      <w:tr>
        <w:tc>
          <w:tcPr>
            <w:tcW w:type="dxa" w:w="1134"/>
          </w:tcPr>
          <w:p>
            <w:r>
              <w:rPr>
                <w:sz w:val="28"/>
              </w:rPr>
              <w:t>97</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