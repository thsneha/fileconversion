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figs-rquestion</w:t>
      </w:r>
    </w:p>
    <w:tbl>
      <w:tblPr>
        <w:tblStyle w:val="TableGrid"/>
        <w:tblW w:type="auto" w:w="0"/>
        <w:tblLook w:firstColumn="1" w:firstRow="1" w:lastColumn="0" w:lastRow="0" w:noHBand="0" w:noVBand="1" w:val="04A0"/>
      </w:tblPr>
      <w:tblGrid>
        <w:gridCol w:w="9972"/>
      </w:tblGrid>
      <w:tr>
        <w:tc>
          <w:tcPr>
            <w:tcW w:type="dxa" w:w="9972"/>
          </w:tcPr>
          <w:p>
            <w:r>
              <w:rPr>
                <w:b/>
              </w:rPr>
              <w:t>translate\figs-rquestion\01.md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A rhetorical question is a question that a speaker asks when he is more interested in expressing his attitude about something than in getting information about it. Speakers use rhetorical questions to express deep emotion or to encourage hearers to think deeply about something. The Bible contains many rhetorical questions, often to express surprise, to rebuke or scold the hearer, or to teach. Speakers of some languages use rhetorical questions for other purposes as well.</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A rhetorical question is a question that strongly expresses the speaker’s attitude toward something. Often the speaker is not looking for information at all. Or, if he is asking for information, it is not usually the information that the question appears to ask for. The speaker is more interested in expressing his attitude than in getting information.</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But those who stood by said, “**Are you insulting the high priest of God?**”(Acts 23:4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The people who asked Paul this question were not asking if he was insulting God’s high priest. Rather, they used this question to accuse Paul of insulting the high priest.</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The Bible contains many rhetorical questions. These rhetorical questions might be used for the purposes: of expressing attitudes or feelings, rebuking people, teaching something by reminding people of something they know and encouraging them to apply it to something new, or introducing something they want to talk about.</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Reasons This Is a Translation Issue</w:t>
            </w:r>
          </w:p>
        </w:tc>
        <w:tc>
          <w:tcPr>
            <w:tcW w:type="dxa" w:w="5102"/>
          </w:tcPr>
          <w:p>
            <w:r/>
          </w:p>
        </w:tc>
      </w:tr>
      <w:tr>
        <w:tc>
          <w:tcPr>
            <w:tcW w:type="dxa" w:w="1134"/>
          </w:tcPr>
          <w:p>
            <w:r>
              <w:rPr>
                <w:sz w:val="28"/>
              </w:rPr>
              <w:t>14</w:t>
            </w:r>
          </w:p>
        </w:tc>
        <w:tc>
          <w:tcPr>
            <w:tcW w:type="dxa" w:w="5102"/>
          </w:tcPr>
          <w:p>
            <w:r>
              <w:rPr>
                <w:sz w:val="28"/>
              </w:rPr>
            </w:r>
          </w:p>
        </w:tc>
        <w:tc>
          <w:tcPr>
            <w:tcW w:type="dxa" w:w="5102"/>
          </w:tcPr>
          <w:p>
            <w:r/>
          </w:p>
        </w:tc>
      </w:tr>
      <w:tr>
        <w:tc>
          <w:tcPr>
            <w:tcW w:type="dxa" w:w="1134"/>
          </w:tcPr>
          <w:p>
            <w:r>
              <w:rPr>
                <w:sz w:val="28"/>
              </w:rPr>
              <w:t>15</w:t>
            </w:r>
          </w:p>
        </w:tc>
        <w:tc>
          <w:tcPr>
            <w:tcW w:type="dxa" w:w="5102"/>
          </w:tcPr>
          <w:p>
            <w:r>
              <w:rPr>
                <w:sz w:val="28"/>
              </w:rPr>
              <w:t>* Some languages do not use rhetorical questions; for them a question is always a request for information.</w:t>
            </w:r>
          </w:p>
        </w:tc>
        <w:tc>
          <w:tcPr>
            <w:tcW w:type="dxa" w:w="5102"/>
          </w:tcPr>
          <w:p>
            <w:r/>
          </w:p>
        </w:tc>
      </w:tr>
      <w:tr>
        <w:tc>
          <w:tcPr>
            <w:tcW w:type="dxa" w:w="1134"/>
          </w:tcPr>
          <w:p>
            <w:r>
              <w:rPr>
                <w:sz w:val="28"/>
              </w:rPr>
              <w:t>16</w:t>
            </w:r>
          </w:p>
        </w:tc>
        <w:tc>
          <w:tcPr>
            <w:tcW w:type="dxa" w:w="5102"/>
          </w:tcPr>
          <w:p>
            <w:r>
              <w:rPr>
                <w:sz w:val="28"/>
              </w:rPr>
              <w:t>* Some languages use rhetorical questions, but for purposes that are different or more limited than in the Bible.</w:t>
            </w:r>
          </w:p>
        </w:tc>
        <w:tc>
          <w:tcPr>
            <w:tcW w:type="dxa" w:w="5102"/>
          </w:tcPr>
          <w:p>
            <w:r/>
          </w:p>
        </w:tc>
      </w:tr>
      <w:tr>
        <w:tc>
          <w:tcPr>
            <w:tcW w:type="dxa" w:w="1134"/>
          </w:tcPr>
          <w:p>
            <w:r>
              <w:rPr>
                <w:sz w:val="28"/>
              </w:rPr>
              <w:t>17</w:t>
            </w:r>
          </w:p>
        </w:tc>
        <w:tc>
          <w:tcPr>
            <w:tcW w:type="dxa" w:w="5102"/>
          </w:tcPr>
          <w:p>
            <w:r>
              <w:rPr>
                <w:sz w:val="28"/>
              </w:rPr>
              <w:t>* Because of these differences between languages, some readers might misunderstand the purpose of a rhetorical question in the Bible.</w:t>
            </w:r>
          </w:p>
        </w:tc>
        <w:tc>
          <w:tcPr>
            <w:tcW w:type="dxa" w:w="5102"/>
          </w:tcPr>
          <w:p>
            <w:r/>
          </w:p>
        </w:tc>
      </w:tr>
      <w:tr>
        <w:tc>
          <w:tcPr>
            <w:tcW w:type="dxa" w:w="1134"/>
          </w:tcPr>
          <w:p>
            <w:r>
              <w:rPr>
                <w:sz w:val="28"/>
              </w:rPr>
              <w:t>18</w:t>
            </w:r>
          </w:p>
        </w:tc>
        <w:tc>
          <w:tcPr>
            <w:tcW w:type="dxa" w:w="5102"/>
          </w:tcPr>
          <w:p>
            <w:r>
              <w:rPr>
                <w:sz w:val="28"/>
              </w:rPr>
            </w:r>
          </w:p>
        </w:tc>
        <w:tc>
          <w:tcPr>
            <w:tcW w:type="dxa" w:w="5102"/>
          </w:tcPr>
          <w:p>
            <w:r/>
          </w:p>
        </w:tc>
      </w:tr>
      <w:tr>
        <w:tc>
          <w:tcPr>
            <w:tcW w:type="dxa" w:w="1134"/>
          </w:tcPr>
          <w:p>
            <w:r>
              <w:rPr>
                <w:sz w:val="28"/>
              </w:rPr>
              <w:t>19</w:t>
            </w:r>
          </w:p>
        </w:tc>
        <w:tc>
          <w:tcPr>
            <w:tcW w:type="dxa" w:w="5102"/>
          </w:tcPr>
          <w:p>
            <w:r>
              <w:rPr>
                <w:sz w:val="28"/>
              </w:rPr>
              <w:t>### Examples From the Bible</w:t>
            </w:r>
          </w:p>
        </w:tc>
        <w:tc>
          <w:tcPr>
            <w:tcW w:type="dxa" w:w="5102"/>
          </w:tcPr>
          <w:p>
            <w:r/>
          </w:p>
        </w:tc>
      </w:tr>
      <w:tr>
        <w:tc>
          <w:tcPr>
            <w:tcW w:type="dxa" w:w="1134"/>
          </w:tcPr>
          <w:p>
            <w:r>
              <w:rPr>
                <w:sz w:val="28"/>
              </w:rPr>
              <w:t>20</w:t>
            </w:r>
          </w:p>
        </w:tc>
        <w:tc>
          <w:tcPr>
            <w:tcW w:type="dxa" w:w="5102"/>
          </w:tcPr>
          <w:p>
            <w:r>
              <w:rPr>
                <w:sz w:val="28"/>
              </w:rPr>
            </w:r>
          </w:p>
        </w:tc>
        <w:tc>
          <w:tcPr>
            <w:tcW w:type="dxa" w:w="5102"/>
          </w:tcPr>
          <w:p>
            <w:r/>
          </w:p>
        </w:tc>
      </w:tr>
      <w:tr>
        <w:tc>
          <w:tcPr>
            <w:tcW w:type="dxa" w:w="1134"/>
          </w:tcPr>
          <w:p>
            <w:r>
              <w:rPr>
                <w:sz w:val="28"/>
              </w:rPr>
              <w:t>21</w:t>
            </w:r>
          </w:p>
        </w:tc>
        <w:tc>
          <w:tcPr>
            <w:tcW w:type="dxa" w:w="5102"/>
          </w:tcPr>
          <w:p>
            <w:r>
              <w:rPr>
                <w:sz w:val="28"/>
              </w:rPr>
              <w:t>&gt; Do you not still rule the kingdom of Israel? (1 Kings 21:7b ULT)</w:t>
            </w:r>
          </w:p>
        </w:tc>
        <w:tc>
          <w:tcPr>
            <w:tcW w:type="dxa" w:w="5102"/>
          </w:tcPr>
          <w:p>
            <w:r/>
          </w:p>
        </w:tc>
      </w:tr>
      <w:tr>
        <w:tc>
          <w:tcPr>
            <w:tcW w:type="dxa" w:w="1134"/>
          </w:tcPr>
          <w:p>
            <w:r>
              <w:rPr>
                <w:sz w:val="28"/>
              </w:rPr>
              <w:t>22</w:t>
            </w:r>
          </w:p>
        </w:tc>
        <w:tc>
          <w:tcPr>
            <w:tcW w:type="dxa" w:w="5102"/>
          </w:tcPr>
          <w:p>
            <w:r>
              <w:rPr>
                <w:sz w:val="28"/>
              </w:rPr>
            </w:r>
          </w:p>
        </w:tc>
        <w:tc>
          <w:tcPr>
            <w:tcW w:type="dxa" w:w="5102"/>
          </w:tcPr>
          <w:p>
            <w:r/>
          </w:p>
        </w:tc>
      </w:tr>
      <w:tr>
        <w:tc>
          <w:tcPr>
            <w:tcW w:type="dxa" w:w="1134"/>
          </w:tcPr>
          <w:p>
            <w:r>
              <w:rPr>
                <w:sz w:val="28"/>
              </w:rPr>
              <w:t>23</w:t>
            </w:r>
          </w:p>
        </w:tc>
        <w:tc>
          <w:tcPr>
            <w:tcW w:type="dxa" w:w="5102"/>
          </w:tcPr>
          <w:p>
            <w:r>
              <w:rPr>
                <w:sz w:val="28"/>
              </w:rPr>
              <w:t>Jezebel used the question above to remind King Ahab of something he already knew: he still ruled the kingdom of Israel. The rhetorical question made her point more strongly than if she had merely stated it, because it forced Ahab to admit the point himself. She did this in order to rebuke him for being unwilling to take over a poor man’s property. She was implying that, since he was the king of Israel, he had the power to take the man’s property.</w:t>
            </w:r>
          </w:p>
        </w:tc>
        <w:tc>
          <w:tcPr>
            <w:tcW w:type="dxa" w:w="5102"/>
          </w:tcPr>
          <w:p>
            <w:r/>
          </w:p>
        </w:tc>
      </w:tr>
      <w:tr>
        <w:tc>
          <w:tcPr>
            <w:tcW w:type="dxa" w:w="1134"/>
          </w:tcPr>
          <w:p>
            <w:r>
              <w:rPr>
                <w:sz w:val="28"/>
              </w:rPr>
              <w:t>24</w:t>
            </w:r>
          </w:p>
        </w:tc>
        <w:tc>
          <w:tcPr>
            <w:tcW w:type="dxa" w:w="5102"/>
          </w:tcPr>
          <w:p>
            <w:r>
              <w:rPr>
                <w:sz w:val="28"/>
              </w:rPr>
            </w:r>
          </w:p>
        </w:tc>
        <w:tc>
          <w:tcPr>
            <w:tcW w:type="dxa" w:w="5102"/>
          </w:tcPr>
          <w:p>
            <w:r/>
          </w:p>
        </w:tc>
      </w:tr>
      <w:tr>
        <w:tc>
          <w:tcPr>
            <w:tcW w:type="dxa" w:w="1134"/>
          </w:tcPr>
          <w:p>
            <w:r>
              <w:rPr>
                <w:sz w:val="28"/>
              </w:rPr>
              <w:t>25</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26</w:t>
            </w:r>
          </w:p>
        </w:tc>
        <w:tc>
          <w:tcPr>
            <w:tcW w:type="dxa" w:w="5102"/>
          </w:tcPr>
          <w:p>
            <w:r>
              <w:rPr>
                <w:sz w:val="28"/>
              </w:rPr>
            </w:r>
          </w:p>
        </w:tc>
        <w:tc>
          <w:tcPr>
            <w:tcW w:type="dxa" w:w="5102"/>
          </w:tcPr>
          <w:p>
            <w:r/>
          </w:p>
        </w:tc>
      </w:tr>
      <w:tr>
        <w:tc>
          <w:tcPr>
            <w:tcW w:type="dxa" w:w="1134"/>
          </w:tcPr>
          <w:p>
            <w:r>
              <w:rPr>
                <w:sz w:val="28"/>
              </w:rPr>
              <w:t>27</w:t>
            </w:r>
          </w:p>
        </w:tc>
        <w:tc>
          <w:tcPr>
            <w:tcW w:type="dxa" w:w="5102"/>
          </w:tcPr>
          <w:p>
            <w:r>
              <w:rPr>
                <w:sz w:val="28"/>
              </w:rPr>
              <w:t>God used the question above to remind his people of something they already knew: a young woman would never forget her jewelry or a bride forget her veils. He then rebuked his people for forgetting him who is so much greater than those things.</w:t>
            </w:r>
          </w:p>
        </w:tc>
        <w:tc>
          <w:tcPr>
            <w:tcW w:type="dxa" w:w="5102"/>
          </w:tcPr>
          <w:p>
            <w:r/>
          </w:p>
        </w:tc>
      </w:tr>
      <w:tr>
        <w:tc>
          <w:tcPr>
            <w:tcW w:type="dxa" w:w="1134"/>
          </w:tcPr>
          <w:p>
            <w:r>
              <w:rPr>
                <w:sz w:val="28"/>
              </w:rPr>
              <w:t>28</w:t>
            </w:r>
          </w:p>
        </w:tc>
        <w:tc>
          <w:tcPr>
            <w:tcW w:type="dxa" w:w="5102"/>
          </w:tcPr>
          <w:p>
            <w:r>
              <w:rPr>
                <w:sz w:val="28"/>
              </w:rPr>
            </w:r>
          </w:p>
        </w:tc>
        <w:tc>
          <w:tcPr>
            <w:tcW w:type="dxa" w:w="5102"/>
          </w:tcPr>
          <w:p>
            <w:r/>
          </w:p>
        </w:tc>
      </w:tr>
      <w:tr>
        <w:tc>
          <w:tcPr>
            <w:tcW w:type="dxa" w:w="1134"/>
          </w:tcPr>
          <w:p>
            <w:r>
              <w:rPr>
                <w:sz w:val="28"/>
              </w:rPr>
              <w:t>29</w:t>
            </w:r>
          </w:p>
        </w:tc>
        <w:tc>
          <w:tcPr>
            <w:tcW w:type="dxa" w:w="5102"/>
          </w:tcPr>
          <w:p>
            <w:r>
              <w:rPr>
                <w:sz w:val="28"/>
              </w:rPr>
              <w:t>&gt; Why did I not die when I came out from the womb? (Job 3:11a ULT)</w:t>
            </w:r>
          </w:p>
        </w:tc>
        <w:tc>
          <w:tcPr>
            <w:tcW w:type="dxa" w:w="5102"/>
          </w:tcPr>
          <w:p>
            <w:r/>
          </w:p>
        </w:tc>
      </w:tr>
      <w:tr>
        <w:tc>
          <w:tcPr>
            <w:tcW w:type="dxa" w:w="1134"/>
          </w:tcPr>
          <w:p>
            <w:r>
              <w:rPr>
                <w:sz w:val="28"/>
              </w:rPr>
              <w:t>30</w:t>
            </w:r>
          </w:p>
        </w:tc>
        <w:tc>
          <w:tcPr>
            <w:tcW w:type="dxa" w:w="5102"/>
          </w:tcPr>
          <w:p>
            <w:r>
              <w:rPr>
                <w:sz w:val="28"/>
              </w:rPr>
            </w:r>
          </w:p>
        </w:tc>
        <w:tc>
          <w:tcPr>
            <w:tcW w:type="dxa" w:w="5102"/>
          </w:tcPr>
          <w:p>
            <w:r/>
          </w:p>
        </w:tc>
      </w:tr>
      <w:tr>
        <w:tc>
          <w:tcPr>
            <w:tcW w:type="dxa" w:w="1134"/>
          </w:tcPr>
          <w:p>
            <w:r>
              <w:rPr>
                <w:sz w:val="28"/>
              </w:rPr>
              <w:t>31</w:t>
            </w:r>
          </w:p>
        </w:tc>
        <w:tc>
          <w:tcPr>
            <w:tcW w:type="dxa" w:w="5102"/>
          </w:tcPr>
          <w:p>
            <w:r>
              <w:rPr>
                <w:sz w:val="28"/>
              </w:rPr>
              <w:t>Job used the question above to show deep emotion. This rhetorical question expresses how sad he was that he did not die as soon as he was born. He wished that he had not lived.</w:t>
            </w:r>
          </w:p>
        </w:tc>
        <w:tc>
          <w:tcPr>
            <w:tcW w:type="dxa" w:w="5102"/>
          </w:tcPr>
          <w:p>
            <w:r/>
          </w:p>
        </w:tc>
      </w:tr>
      <w:tr>
        <w:tc>
          <w:tcPr>
            <w:tcW w:type="dxa" w:w="1134"/>
          </w:tcPr>
          <w:p>
            <w:r>
              <w:rPr>
                <w:sz w:val="28"/>
              </w:rPr>
              <w:t>32</w:t>
            </w:r>
          </w:p>
        </w:tc>
        <w:tc>
          <w:tcPr>
            <w:tcW w:type="dxa" w:w="5102"/>
          </w:tcPr>
          <w:p>
            <w:r>
              <w:rPr>
                <w:sz w:val="28"/>
              </w:rPr>
            </w:r>
          </w:p>
        </w:tc>
        <w:tc>
          <w:tcPr>
            <w:tcW w:type="dxa" w:w="5102"/>
          </w:tcPr>
          <w:p>
            <w:r/>
          </w:p>
        </w:tc>
      </w:tr>
      <w:tr>
        <w:tc>
          <w:tcPr>
            <w:tcW w:type="dxa" w:w="1134"/>
          </w:tcPr>
          <w:p>
            <w:r>
              <w:rPr>
                <w:sz w:val="28"/>
              </w:rPr>
              <w:t>33</w:t>
            </w:r>
          </w:p>
        </w:tc>
        <w:tc>
          <w:tcPr>
            <w:tcW w:type="dxa" w:w="5102"/>
          </w:tcPr>
          <w:p>
            <w:r>
              <w:rPr>
                <w:sz w:val="28"/>
              </w:rPr>
              <w:t>&gt; And how has this happened to me that the mother of my Lord would come to me? (Luke 1:43 ULT)</w:t>
            </w:r>
          </w:p>
        </w:tc>
        <w:tc>
          <w:tcPr>
            <w:tcW w:type="dxa" w:w="5102"/>
          </w:tcPr>
          <w:p>
            <w:r/>
          </w:p>
        </w:tc>
      </w:tr>
      <w:tr>
        <w:tc>
          <w:tcPr>
            <w:tcW w:type="dxa" w:w="1134"/>
          </w:tcPr>
          <w:p>
            <w:r>
              <w:rPr>
                <w:sz w:val="28"/>
              </w:rPr>
              <w:t>34</w:t>
            </w:r>
          </w:p>
        </w:tc>
        <w:tc>
          <w:tcPr>
            <w:tcW w:type="dxa" w:w="5102"/>
          </w:tcPr>
          <w:p>
            <w:r>
              <w:rPr>
                <w:sz w:val="28"/>
              </w:rPr>
            </w:r>
          </w:p>
        </w:tc>
        <w:tc>
          <w:tcPr>
            <w:tcW w:type="dxa" w:w="5102"/>
          </w:tcPr>
          <w:p>
            <w:r/>
          </w:p>
        </w:tc>
      </w:tr>
      <w:tr>
        <w:tc>
          <w:tcPr>
            <w:tcW w:type="dxa" w:w="1134"/>
          </w:tcPr>
          <w:p>
            <w:r>
              <w:rPr>
                <w:sz w:val="28"/>
              </w:rPr>
              <w:t>35</w:t>
            </w:r>
          </w:p>
        </w:tc>
        <w:tc>
          <w:tcPr>
            <w:tcW w:type="dxa" w:w="5102"/>
          </w:tcPr>
          <w:p>
            <w:r>
              <w:rPr>
                <w:sz w:val="28"/>
              </w:rPr>
              <w:t>Elizabeth used the question above to show how surprised and happy she was that the mother of her Lord came to her.</w:t>
            </w:r>
          </w:p>
        </w:tc>
        <w:tc>
          <w:tcPr>
            <w:tcW w:type="dxa" w:w="5102"/>
          </w:tcPr>
          <w:p>
            <w:r/>
          </w:p>
        </w:tc>
      </w:tr>
      <w:tr>
        <w:tc>
          <w:tcPr>
            <w:tcW w:type="dxa" w:w="1134"/>
          </w:tcPr>
          <w:p>
            <w:r>
              <w:rPr>
                <w:sz w:val="28"/>
              </w:rPr>
              <w:t>36</w:t>
            </w:r>
          </w:p>
        </w:tc>
        <w:tc>
          <w:tcPr>
            <w:tcW w:type="dxa" w:w="5102"/>
          </w:tcPr>
          <w:p>
            <w:r>
              <w:rPr>
                <w:sz w:val="28"/>
              </w:rPr>
            </w:r>
          </w:p>
        </w:tc>
        <w:tc>
          <w:tcPr>
            <w:tcW w:type="dxa" w:w="5102"/>
          </w:tcPr>
          <w:p>
            <w:r/>
          </w:p>
        </w:tc>
      </w:tr>
      <w:tr>
        <w:tc>
          <w:tcPr>
            <w:tcW w:type="dxa" w:w="1134"/>
          </w:tcPr>
          <w:p>
            <w:r>
              <w:rPr>
                <w:sz w:val="28"/>
              </w:rPr>
              <w:t>37</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38</w:t>
            </w:r>
          </w:p>
        </w:tc>
        <w:tc>
          <w:tcPr>
            <w:tcW w:type="dxa" w:w="5102"/>
          </w:tcPr>
          <w:p>
            <w:r>
              <w:rPr>
                <w:sz w:val="28"/>
              </w:rPr>
            </w:r>
          </w:p>
        </w:tc>
        <w:tc>
          <w:tcPr>
            <w:tcW w:type="dxa" w:w="5102"/>
          </w:tcPr>
          <w:p>
            <w:r/>
          </w:p>
        </w:tc>
      </w:tr>
      <w:tr>
        <w:tc>
          <w:tcPr>
            <w:tcW w:type="dxa" w:w="1134"/>
          </w:tcPr>
          <w:p>
            <w:r>
              <w:rPr>
                <w:sz w:val="28"/>
              </w:rPr>
              <w:t>39</w:t>
            </w:r>
          </w:p>
        </w:tc>
        <w:tc>
          <w:tcPr>
            <w:tcW w:type="dxa" w:w="5102"/>
          </w:tcPr>
          <w:p>
            <w:r>
              <w:rPr>
                <w:sz w:val="28"/>
              </w:rPr>
              <w:t>Jesus used the question above to remind the people of something they already knew: a good father would never give his son something bad to eat. By introducing this point, Jesus could go on to teach them about God with his next rhetorical question:</w:t>
            </w:r>
          </w:p>
        </w:tc>
        <w:tc>
          <w:tcPr>
            <w:tcW w:type="dxa" w:w="5102"/>
          </w:tcPr>
          <w:p>
            <w:r/>
          </w:p>
        </w:tc>
      </w:tr>
      <w:tr>
        <w:tc>
          <w:tcPr>
            <w:tcW w:type="dxa" w:w="1134"/>
          </w:tcPr>
          <w:p>
            <w:r>
              <w:rPr>
                <w:sz w:val="28"/>
              </w:rPr>
              <w:t>40</w:t>
            </w:r>
          </w:p>
        </w:tc>
        <w:tc>
          <w:tcPr>
            <w:tcW w:type="dxa" w:w="5102"/>
          </w:tcPr>
          <w:p>
            <w:r>
              <w:rPr>
                <w:sz w:val="28"/>
              </w:rPr>
            </w:r>
          </w:p>
        </w:tc>
        <w:tc>
          <w:tcPr>
            <w:tcW w:type="dxa" w:w="5102"/>
          </w:tcPr>
          <w:p>
            <w:r/>
          </w:p>
        </w:tc>
      </w:tr>
      <w:tr>
        <w:tc>
          <w:tcPr>
            <w:tcW w:type="dxa" w:w="1134"/>
          </w:tcPr>
          <w:p>
            <w:r>
              <w:rPr>
                <w:sz w:val="28"/>
              </w:rPr>
              <w:t>41</w:t>
            </w:r>
          </w:p>
        </w:tc>
        <w:tc>
          <w:tcPr>
            <w:tcW w:type="dxa" w:w="5102"/>
          </w:tcPr>
          <w:p>
            <w:r>
              <w:rPr>
                <w:sz w:val="28"/>
              </w:rPr>
              <w:t>&gt; Therefore, if you who are evil know how to give good gifts to your children, how much more will your Father who is in heaven give good things to those who ask him? (Matthew 7:11 ULT)</w:t>
            </w:r>
          </w:p>
        </w:tc>
        <w:tc>
          <w:tcPr>
            <w:tcW w:type="dxa" w:w="5102"/>
          </w:tcPr>
          <w:p>
            <w:r/>
          </w:p>
        </w:tc>
      </w:tr>
      <w:tr>
        <w:tc>
          <w:tcPr>
            <w:tcW w:type="dxa" w:w="1134"/>
          </w:tcPr>
          <w:p>
            <w:r>
              <w:rPr>
                <w:sz w:val="28"/>
              </w:rPr>
              <w:t>42</w:t>
            </w:r>
          </w:p>
        </w:tc>
        <w:tc>
          <w:tcPr>
            <w:tcW w:type="dxa" w:w="5102"/>
          </w:tcPr>
          <w:p>
            <w:r>
              <w:rPr>
                <w:sz w:val="28"/>
              </w:rPr>
            </w:r>
          </w:p>
        </w:tc>
        <w:tc>
          <w:tcPr>
            <w:tcW w:type="dxa" w:w="5102"/>
          </w:tcPr>
          <w:p>
            <w:r/>
          </w:p>
        </w:tc>
      </w:tr>
      <w:tr>
        <w:tc>
          <w:tcPr>
            <w:tcW w:type="dxa" w:w="1134"/>
          </w:tcPr>
          <w:p>
            <w:r>
              <w:rPr>
                <w:sz w:val="28"/>
              </w:rPr>
              <w:t>43</w:t>
            </w:r>
          </w:p>
        </w:tc>
        <w:tc>
          <w:tcPr>
            <w:tcW w:type="dxa" w:w="5102"/>
          </w:tcPr>
          <w:p>
            <w:r>
              <w:rPr>
                <w:sz w:val="28"/>
              </w:rPr>
              <w:t>Jesus used this question to teach the people in an emphatic way that God gives good things to those who ask him.</w:t>
            </w:r>
          </w:p>
        </w:tc>
        <w:tc>
          <w:tcPr>
            <w:tcW w:type="dxa" w:w="5102"/>
          </w:tcPr>
          <w:p>
            <w:r/>
          </w:p>
        </w:tc>
      </w:tr>
      <w:tr>
        <w:tc>
          <w:tcPr>
            <w:tcW w:type="dxa" w:w="1134"/>
          </w:tcPr>
          <w:p>
            <w:r>
              <w:rPr>
                <w:sz w:val="28"/>
              </w:rPr>
              <w:t>44</w:t>
            </w:r>
          </w:p>
        </w:tc>
        <w:tc>
          <w:tcPr>
            <w:tcW w:type="dxa" w:w="5102"/>
          </w:tcPr>
          <w:p>
            <w:r>
              <w:rPr>
                <w:sz w:val="28"/>
              </w:rPr>
            </w:r>
          </w:p>
        </w:tc>
        <w:tc>
          <w:tcPr>
            <w:tcW w:type="dxa" w:w="5102"/>
          </w:tcPr>
          <w:p>
            <w:r/>
          </w:p>
        </w:tc>
      </w:tr>
      <w:tr>
        <w:tc>
          <w:tcPr>
            <w:tcW w:type="dxa" w:w="1134"/>
          </w:tcPr>
          <w:p>
            <w:r>
              <w:rPr>
                <w:sz w:val="28"/>
              </w:rPr>
              <w:t>45</w:t>
            </w:r>
          </w:p>
        </w:tc>
        <w:tc>
          <w:tcPr>
            <w:tcW w:type="dxa" w:w="5102"/>
          </w:tcPr>
          <w:p>
            <w:r>
              <w:rPr>
                <w:sz w:val="28"/>
              </w:rPr>
              <w:t>&gt; **What is the kingdom of God like, and what can I compare it to?** It is like a mustard seed that a man took and threw into his garden … (Luke 13:18b-19a ULT)</w:t>
            </w:r>
          </w:p>
        </w:tc>
        <w:tc>
          <w:tcPr>
            <w:tcW w:type="dxa" w:w="5102"/>
          </w:tcPr>
          <w:p>
            <w:r/>
          </w:p>
        </w:tc>
      </w:tr>
      <w:tr>
        <w:tc>
          <w:tcPr>
            <w:tcW w:type="dxa" w:w="1134"/>
          </w:tcPr>
          <w:p>
            <w:r>
              <w:rPr>
                <w:sz w:val="28"/>
              </w:rPr>
              <w:t>46</w:t>
            </w:r>
          </w:p>
        </w:tc>
        <w:tc>
          <w:tcPr>
            <w:tcW w:type="dxa" w:w="5102"/>
          </w:tcPr>
          <w:p>
            <w:r>
              <w:rPr>
                <w:sz w:val="28"/>
              </w:rPr>
            </w:r>
          </w:p>
        </w:tc>
        <w:tc>
          <w:tcPr>
            <w:tcW w:type="dxa" w:w="5102"/>
          </w:tcPr>
          <w:p>
            <w:r/>
          </w:p>
        </w:tc>
      </w:tr>
      <w:tr>
        <w:tc>
          <w:tcPr>
            <w:tcW w:type="dxa" w:w="1134"/>
          </w:tcPr>
          <w:p>
            <w:r>
              <w:rPr>
                <w:sz w:val="28"/>
              </w:rPr>
              <w:t>47</w:t>
            </w:r>
          </w:p>
        </w:tc>
        <w:tc>
          <w:tcPr>
            <w:tcW w:type="dxa" w:w="5102"/>
          </w:tcPr>
          <w:p>
            <w:r>
              <w:rPr>
                <w:sz w:val="28"/>
              </w:rPr>
              <w:t>Jesus used the question above to introduce what he was going to talk about. He was about to compare the kingdom of God to something. In this case, he compared the kingdom of God to a mustard seed.</w:t>
            </w:r>
          </w:p>
        </w:tc>
        <w:tc>
          <w:tcPr>
            <w:tcW w:type="dxa" w:w="5102"/>
          </w:tcPr>
          <w:p>
            <w:r/>
          </w:p>
        </w:tc>
      </w:tr>
      <w:tr>
        <w:tc>
          <w:tcPr>
            <w:tcW w:type="dxa" w:w="1134"/>
          </w:tcPr>
          <w:p>
            <w:r>
              <w:rPr>
                <w:sz w:val="28"/>
              </w:rPr>
              <w:t>48</w:t>
            </w:r>
          </w:p>
        </w:tc>
        <w:tc>
          <w:tcPr>
            <w:tcW w:type="dxa" w:w="5102"/>
          </w:tcPr>
          <w:p>
            <w:r>
              <w:rPr>
                <w:sz w:val="28"/>
              </w:rPr>
            </w:r>
          </w:p>
        </w:tc>
        <w:tc>
          <w:tcPr>
            <w:tcW w:type="dxa" w:w="5102"/>
          </w:tcPr>
          <w:p>
            <w:r/>
          </w:p>
        </w:tc>
      </w:tr>
      <w:tr>
        <w:tc>
          <w:tcPr>
            <w:tcW w:type="dxa" w:w="1134"/>
          </w:tcPr>
          <w:p>
            <w:r>
              <w:rPr>
                <w:sz w:val="28"/>
              </w:rPr>
              <w:t>49</w:t>
            </w:r>
          </w:p>
        </w:tc>
        <w:tc>
          <w:tcPr>
            <w:tcW w:type="dxa" w:w="5102"/>
          </w:tcPr>
          <w:p>
            <w:r>
              <w:rPr>
                <w:sz w:val="28"/>
              </w:rPr>
              <w:t>### Translation Strategies</w:t>
            </w:r>
          </w:p>
        </w:tc>
        <w:tc>
          <w:tcPr>
            <w:tcW w:type="dxa" w:w="5102"/>
          </w:tcPr>
          <w:p>
            <w:r/>
          </w:p>
        </w:tc>
      </w:tr>
      <w:tr>
        <w:tc>
          <w:tcPr>
            <w:tcW w:type="dxa" w:w="1134"/>
          </w:tcPr>
          <w:p>
            <w:r>
              <w:rPr>
                <w:sz w:val="28"/>
              </w:rPr>
              <w:t>50</w:t>
            </w:r>
          </w:p>
        </w:tc>
        <w:tc>
          <w:tcPr>
            <w:tcW w:type="dxa" w:w="5102"/>
          </w:tcPr>
          <w:p>
            <w:r>
              <w:rPr>
                <w:sz w:val="28"/>
              </w:rPr>
            </w:r>
          </w:p>
        </w:tc>
        <w:tc>
          <w:tcPr>
            <w:tcW w:type="dxa" w:w="5102"/>
          </w:tcPr>
          <w:p>
            <w:r/>
          </w:p>
        </w:tc>
      </w:tr>
      <w:tr>
        <w:tc>
          <w:tcPr>
            <w:tcW w:type="dxa" w:w="1134"/>
          </w:tcPr>
          <w:p>
            <w:r>
              <w:rPr>
                <w:sz w:val="28"/>
              </w:rPr>
              <w:t>51</w:t>
            </w:r>
          </w:p>
        </w:tc>
        <w:tc>
          <w:tcPr>
            <w:tcW w:type="dxa" w:w="5102"/>
          </w:tcPr>
          <w:p>
            <w:r>
              <w:rPr>
                <w:sz w:val="28"/>
              </w:rPr>
              <w:t>In order to translate a rhetorical question accurately, first be sure that the question you are translating truly is a rhetorical question and is not an information question. Ask yourself, “Does the person asking the question already know the answer to the question?” If so, it is a rhetorical question. Or, if no one answers the question, did the person who asked it expect to receive an answer? If not, it is a rhetorical question.</w:t>
            </w:r>
          </w:p>
        </w:tc>
        <w:tc>
          <w:tcPr>
            <w:tcW w:type="dxa" w:w="5102"/>
          </w:tcPr>
          <w:p>
            <w:r/>
          </w:p>
        </w:tc>
      </w:tr>
      <w:tr>
        <w:tc>
          <w:tcPr>
            <w:tcW w:type="dxa" w:w="1134"/>
          </w:tcPr>
          <w:p>
            <w:r>
              <w:rPr>
                <w:sz w:val="28"/>
              </w:rPr>
              <w:t>52</w:t>
            </w:r>
          </w:p>
        </w:tc>
        <w:tc>
          <w:tcPr>
            <w:tcW w:type="dxa" w:w="5102"/>
          </w:tcPr>
          <w:p>
            <w:r>
              <w:rPr>
                <w:sz w:val="28"/>
              </w:rPr>
            </w:r>
          </w:p>
        </w:tc>
        <w:tc>
          <w:tcPr>
            <w:tcW w:type="dxa" w:w="5102"/>
          </w:tcPr>
          <w:p>
            <w:r/>
          </w:p>
        </w:tc>
      </w:tr>
      <w:tr>
        <w:tc>
          <w:tcPr>
            <w:tcW w:type="dxa" w:w="1134"/>
          </w:tcPr>
          <w:p>
            <w:r>
              <w:rPr>
                <w:sz w:val="28"/>
              </w:rPr>
              <w:t>53</w:t>
            </w:r>
          </w:p>
        </w:tc>
        <w:tc>
          <w:tcPr>
            <w:tcW w:type="dxa" w:w="5102"/>
          </w:tcPr>
          <w:p>
            <w:r>
              <w:rPr>
                <w:sz w:val="28"/>
              </w:rPr>
              <w:t>When you are sure that the question is rhetorical, then be sure that you understand the purpose for the rhetorical question. Is it to encourage or rebuke or shame the hearer? Is it to bring up a new topic? Is it to do something else?</w:t>
            </w:r>
          </w:p>
        </w:tc>
        <w:tc>
          <w:tcPr>
            <w:tcW w:type="dxa" w:w="5102"/>
          </w:tcPr>
          <w:p>
            <w:r/>
          </w:p>
        </w:tc>
      </w:tr>
      <w:tr>
        <w:tc>
          <w:tcPr>
            <w:tcW w:type="dxa" w:w="1134"/>
          </w:tcPr>
          <w:p>
            <w:r>
              <w:rPr>
                <w:sz w:val="28"/>
              </w:rPr>
              <w:t>54</w:t>
            </w:r>
          </w:p>
        </w:tc>
        <w:tc>
          <w:tcPr>
            <w:tcW w:type="dxa" w:w="5102"/>
          </w:tcPr>
          <w:p>
            <w:r>
              <w:rPr>
                <w:sz w:val="28"/>
              </w:rPr>
            </w:r>
          </w:p>
        </w:tc>
        <w:tc>
          <w:tcPr>
            <w:tcW w:type="dxa" w:w="5102"/>
          </w:tcPr>
          <w:p>
            <w:r/>
          </w:p>
        </w:tc>
      </w:tr>
      <w:tr>
        <w:tc>
          <w:tcPr>
            <w:tcW w:type="dxa" w:w="1134"/>
          </w:tcPr>
          <w:p>
            <w:r>
              <w:rPr>
                <w:sz w:val="28"/>
              </w:rPr>
              <w:t>55</w:t>
            </w:r>
          </w:p>
        </w:tc>
        <w:tc>
          <w:tcPr>
            <w:tcW w:type="dxa" w:w="5102"/>
          </w:tcPr>
          <w:p>
            <w:r>
              <w:rPr>
                <w:sz w:val="28"/>
              </w:rPr>
              <w:t>When you know the purpose of the rhetorical question, then think of the most natural way to express that purpose in the target language. It might be as a question, or a statement, or an exclamation.</w:t>
            </w:r>
          </w:p>
        </w:tc>
        <w:tc>
          <w:tcPr>
            <w:tcW w:type="dxa" w:w="5102"/>
          </w:tcPr>
          <w:p>
            <w:r/>
          </w:p>
        </w:tc>
      </w:tr>
      <w:tr>
        <w:tc>
          <w:tcPr>
            <w:tcW w:type="dxa" w:w="1134"/>
          </w:tcPr>
          <w:p>
            <w:r>
              <w:rPr>
                <w:sz w:val="28"/>
              </w:rPr>
              <w:t>56</w:t>
            </w:r>
          </w:p>
        </w:tc>
        <w:tc>
          <w:tcPr>
            <w:tcW w:type="dxa" w:w="5102"/>
          </w:tcPr>
          <w:p>
            <w:r>
              <w:rPr>
                <w:sz w:val="28"/>
              </w:rPr>
            </w:r>
          </w:p>
        </w:tc>
        <w:tc>
          <w:tcPr>
            <w:tcW w:type="dxa" w:w="5102"/>
          </w:tcPr>
          <w:p>
            <w:r/>
          </w:p>
        </w:tc>
      </w:tr>
      <w:tr>
        <w:tc>
          <w:tcPr>
            <w:tcW w:type="dxa" w:w="1134"/>
          </w:tcPr>
          <w:p>
            <w:r>
              <w:rPr>
                <w:sz w:val="28"/>
              </w:rPr>
              <w:t>57</w:t>
            </w:r>
          </w:p>
        </w:tc>
        <w:tc>
          <w:tcPr>
            <w:tcW w:type="dxa" w:w="5102"/>
          </w:tcPr>
          <w:p>
            <w:r>
              <w:rPr>
                <w:sz w:val="28"/>
              </w:rPr>
              <w:t>If using the rhetorical question would be natural and give the right meaning in your language, consider doing so. If not, here are other options:</w:t>
            </w:r>
          </w:p>
        </w:tc>
        <w:tc>
          <w:tcPr>
            <w:tcW w:type="dxa" w:w="5102"/>
          </w:tcPr>
          <w:p>
            <w:r/>
          </w:p>
        </w:tc>
      </w:tr>
      <w:tr>
        <w:tc>
          <w:tcPr>
            <w:tcW w:type="dxa" w:w="1134"/>
          </w:tcPr>
          <w:p>
            <w:r>
              <w:rPr>
                <w:sz w:val="28"/>
              </w:rPr>
              <w:t>58</w:t>
            </w:r>
          </w:p>
        </w:tc>
        <w:tc>
          <w:tcPr>
            <w:tcW w:type="dxa" w:w="5102"/>
          </w:tcPr>
          <w:p>
            <w:r>
              <w:rPr>
                <w:sz w:val="28"/>
              </w:rPr>
            </w:r>
          </w:p>
        </w:tc>
        <w:tc>
          <w:tcPr>
            <w:tcW w:type="dxa" w:w="5102"/>
          </w:tcPr>
          <w:p>
            <w:r/>
          </w:p>
        </w:tc>
      </w:tr>
      <w:tr>
        <w:tc>
          <w:tcPr>
            <w:tcW w:type="dxa" w:w="1134"/>
          </w:tcPr>
          <w:p>
            <w:r>
              <w:rPr>
                <w:sz w:val="28"/>
              </w:rPr>
              <w:t>59</w:t>
            </w:r>
          </w:p>
        </w:tc>
        <w:tc>
          <w:tcPr>
            <w:tcW w:type="dxa" w:w="5102"/>
          </w:tcPr>
          <w:p>
            <w:r>
              <w:rPr>
                <w:sz w:val="28"/>
              </w:rPr>
              <w:t>(1) Add the answer after the question.</w:t>
            </w:r>
          </w:p>
        </w:tc>
        <w:tc>
          <w:tcPr>
            <w:tcW w:type="dxa" w:w="5102"/>
          </w:tcPr>
          <w:p>
            <w:r/>
          </w:p>
        </w:tc>
      </w:tr>
      <w:tr>
        <w:tc>
          <w:tcPr>
            <w:tcW w:type="dxa" w:w="1134"/>
          </w:tcPr>
          <w:p>
            <w:r>
              <w:rPr>
                <w:sz w:val="28"/>
              </w:rPr>
              <w:t>60</w:t>
            </w:r>
          </w:p>
        </w:tc>
        <w:tc>
          <w:tcPr>
            <w:tcW w:type="dxa" w:w="5102"/>
          </w:tcPr>
          <w:p>
            <w:r>
              <w:rPr>
                <w:sz w:val="28"/>
              </w:rPr>
              <w:t>(2) Change the rhetorical question to a statement or exclamation.</w:t>
            </w:r>
          </w:p>
        </w:tc>
        <w:tc>
          <w:tcPr>
            <w:tcW w:type="dxa" w:w="5102"/>
          </w:tcPr>
          <w:p>
            <w:r/>
          </w:p>
        </w:tc>
      </w:tr>
      <w:tr>
        <w:tc>
          <w:tcPr>
            <w:tcW w:type="dxa" w:w="1134"/>
          </w:tcPr>
          <w:p>
            <w:r>
              <w:rPr>
                <w:sz w:val="28"/>
              </w:rPr>
              <w:t>61</w:t>
            </w:r>
          </w:p>
        </w:tc>
        <w:tc>
          <w:tcPr>
            <w:tcW w:type="dxa" w:w="5102"/>
          </w:tcPr>
          <w:p>
            <w:r>
              <w:rPr>
                <w:sz w:val="28"/>
              </w:rPr>
              <w:t>(3) Change the rhetorical question to a statement, and then follow it with a short question.</w:t>
            </w:r>
          </w:p>
        </w:tc>
        <w:tc>
          <w:tcPr>
            <w:tcW w:type="dxa" w:w="5102"/>
          </w:tcPr>
          <w:p>
            <w:r/>
          </w:p>
        </w:tc>
      </w:tr>
      <w:tr>
        <w:tc>
          <w:tcPr>
            <w:tcW w:type="dxa" w:w="1134"/>
          </w:tcPr>
          <w:p>
            <w:r>
              <w:rPr>
                <w:sz w:val="28"/>
              </w:rPr>
              <w:t>62</w:t>
            </w:r>
          </w:p>
        </w:tc>
        <w:tc>
          <w:tcPr>
            <w:tcW w:type="dxa" w:w="5102"/>
          </w:tcPr>
          <w:p>
            <w:r>
              <w:rPr>
                <w:sz w:val="28"/>
              </w:rPr>
              <w:t>(4) Change the form of the question so that it communicates in your language what the original speaker communicated in his.</w:t>
            </w:r>
          </w:p>
        </w:tc>
        <w:tc>
          <w:tcPr>
            <w:tcW w:type="dxa" w:w="5102"/>
          </w:tcPr>
          <w:p>
            <w:r/>
          </w:p>
        </w:tc>
      </w:tr>
      <w:tr>
        <w:tc>
          <w:tcPr>
            <w:tcW w:type="dxa" w:w="1134"/>
          </w:tcPr>
          <w:p>
            <w:r>
              <w:rPr>
                <w:sz w:val="28"/>
              </w:rPr>
              <w:t>63</w:t>
            </w:r>
          </w:p>
        </w:tc>
        <w:tc>
          <w:tcPr>
            <w:tcW w:type="dxa" w:w="5102"/>
          </w:tcPr>
          <w:p>
            <w:r>
              <w:rPr>
                <w:sz w:val="28"/>
              </w:rPr>
            </w:r>
          </w:p>
        </w:tc>
        <w:tc>
          <w:tcPr>
            <w:tcW w:type="dxa" w:w="5102"/>
          </w:tcPr>
          <w:p>
            <w:r/>
          </w:p>
        </w:tc>
      </w:tr>
      <w:tr>
        <w:tc>
          <w:tcPr>
            <w:tcW w:type="dxa" w:w="1134"/>
          </w:tcPr>
          <w:p>
            <w:r>
              <w:rPr>
                <w:sz w:val="28"/>
              </w:rPr>
              <w:t>64</w:t>
            </w:r>
          </w:p>
        </w:tc>
        <w:tc>
          <w:tcPr>
            <w:tcW w:type="dxa" w:w="5102"/>
          </w:tcPr>
          <w:p>
            <w:r>
              <w:rPr>
                <w:sz w:val="28"/>
              </w:rPr>
              <w:t>### Examples of Translation Strategies Applied</w:t>
            </w:r>
          </w:p>
        </w:tc>
        <w:tc>
          <w:tcPr>
            <w:tcW w:type="dxa" w:w="5102"/>
          </w:tcPr>
          <w:p>
            <w:r/>
          </w:p>
        </w:tc>
      </w:tr>
      <w:tr>
        <w:tc>
          <w:tcPr>
            <w:tcW w:type="dxa" w:w="1134"/>
          </w:tcPr>
          <w:p>
            <w:r>
              <w:rPr>
                <w:sz w:val="28"/>
              </w:rPr>
              <w:t>65</w:t>
            </w:r>
          </w:p>
        </w:tc>
        <w:tc>
          <w:tcPr>
            <w:tcW w:type="dxa" w:w="5102"/>
          </w:tcPr>
          <w:p>
            <w:r>
              <w:rPr>
                <w:sz w:val="28"/>
              </w:rPr>
            </w:r>
          </w:p>
        </w:tc>
        <w:tc>
          <w:tcPr>
            <w:tcW w:type="dxa" w:w="5102"/>
          </w:tcPr>
          <w:p>
            <w:r/>
          </w:p>
        </w:tc>
      </w:tr>
      <w:tr>
        <w:tc>
          <w:tcPr>
            <w:tcW w:type="dxa" w:w="1134"/>
          </w:tcPr>
          <w:p>
            <w:r>
              <w:rPr>
                <w:sz w:val="28"/>
              </w:rPr>
              <w:t>66</w:t>
            </w:r>
          </w:p>
        </w:tc>
        <w:tc>
          <w:tcPr>
            <w:tcW w:type="dxa" w:w="5102"/>
          </w:tcPr>
          <w:p>
            <w:r>
              <w:rPr>
                <w:sz w:val="28"/>
              </w:rPr>
              <w:t>(1) Add the answer after the question.</w:t>
            </w:r>
          </w:p>
        </w:tc>
        <w:tc>
          <w:tcPr>
            <w:tcW w:type="dxa" w:w="5102"/>
          </w:tcPr>
          <w:p>
            <w:r/>
          </w:p>
        </w:tc>
      </w:tr>
      <w:tr>
        <w:tc>
          <w:tcPr>
            <w:tcW w:type="dxa" w:w="1134"/>
          </w:tcPr>
          <w:p>
            <w:r>
              <w:rPr>
                <w:sz w:val="28"/>
              </w:rPr>
              <w:t>67</w:t>
            </w:r>
          </w:p>
        </w:tc>
        <w:tc>
          <w:tcPr>
            <w:tcW w:type="dxa" w:w="5102"/>
          </w:tcPr>
          <w:p>
            <w:r>
              <w:rPr>
                <w:sz w:val="28"/>
              </w:rPr>
            </w:r>
          </w:p>
        </w:tc>
        <w:tc>
          <w:tcPr>
            <w:tcW w:type="dxa" w:w="5102"/>
          </w:tcPr>
          <w:p>
            <w:r/>
          </w:p>
        </w:tc>
      </w:tr>
      <w:tr>
        <w:tc>
          <w:tcPr>
            <w:tcW w:type="dxa" w:w="1134"/>
          </w:tcPr>
          <w:p>
            <w:r>
              <w:rPr>
                <w:sz w:val="28"/>
              </w:rPr>
              <w:t>68</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69</w:t>
            </w:r>
          </w:p>
        </w:tc>
        <w:tc>
          <w:tcPr>
            <w:tcW w:type="dxa" w:w="5102"/>
          </w:tcPr>
          <w:p>
            <w:r>
              <w:rPr>
                <w:sz w:val="28"/>
              </w:rPr>
              <w:t>&gt; &gt; Will a virgin forget her jewelry, a bride her veils? **Of course not!** Yet my people have forgotten me for days without number!</w:t>
            </w:r>
          </w:p>
        </w:tc>
        <w:tc>
          <w:tcPr>
            <w:tcW w:type="dxa" w:w="5102"/>
          </w:tcPr>
          <w:p>
            <w:r/>
          </w:p>
        </w:tc>
      </w:tr>
      <w:tr>
        <w:tc>
          <w:tcPr>
            <w:tcW w:type="dxa" w:w="1134"/>
          </w:tcPr>
          <w:p>
            <w:r>
              <w:rPr>
                <w:sz w:val="28"/>
              </w:rPr>
              <w:t>70</w:t>
            </w:r>
          </w:p>
        </w:tc>
        <w:tc>
          <w:tcPr>
            <w:tcW w:type="dxa" w:w="5102"/>
          </w:tcPr>
          <w:p>
            <w:r>
              <w:rPr>
                <w:sz w:val="28"/>
              </w:rPr>
            </w:r>
          </w:p>
        </w:tc>
        <w:tc>
          <w:tcPr>
            <w:tcW w:type="dxa" w:w="5102"/>
          </w:tcPr>
          <w:p>
            <w:r/>
          </w:p>
        </w:tc>
      </w:tr>
      <w:tr>
        <w:tc>
          <w:tcPr>
            <w:tcW w:type="dxa" w:w="1134"/>
          </w:tcPr>
          <w:p>
            <w:r>
              <w:rPr>
                <w:sz w:val="28"/>
              </w:rPr>
              <w:t>71</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72</w:t>
            </w:r>
          </w:p>
        </w:tc>
        <w:tc>
          <w:tcPr>
            <w:tcW w:type="dxa" w:w="5102"/>
          </w:tcPr>
          <w:p>
            <w:r>
              <w:rPr>
                <w:sz w:val="28"/>
              </w:rPr>
              <w:t>&gt; &gt; Or what man is there among you, of whom his son will ask for a loaf of bread, but he will give him a stone? **None of you would do that!**</w:t>
            </w:r>
          </w:p>
        </w:tc>
        <w:tc>
          <w:tcPr>
            <w:tcW w:type="dxa" w:w="5102"/>
          </w:tcPr>
          <w:p>
            <w:r/>
          </w:p>
        </w:tc>
      </w:tr>
      <w:tr>
        <w:tc>
          <w:tcPr>
            <w:tcW w:type="dxa" w:w="1134"/>
          </w:tcPr>
          <w:p>
            <w:r>
              <w:rPr>
                <w:sz w:val="28"/>
              </w:rPr>
              <w:t>73</w:t>
            </w:r>
          </w:p>
        </w:tc>
        <w:tc>
          <w:tcPr>
            <w:tcW w:type="dxa" w:w="5102"/>
          </w:tcPr>
          <w:p>
            <w:r>
              <w:rPr>
                <w:sz w:val="28"/>
              </w:rPr>
            </w:r>
          </w:p>
        </w:tc>
        <w:tc>
          <w:tcPr>
            <w:tcW w:type="dxa" w:w="5102"/>
          </w:tcPr>
          <w:p>
            <w:r/>
          </w:p>
        </w:tc>
      </w:tr>
      <w:tr>
        <w:tc>
          <w:tcPr>
            <w:tcW w:type="dxa" w:w="1134"/>
          </w:tcPr>
          <w:p>
            <w:r>
              <w:rPr>
                <w:sz w:val="28"/>
              </w:rPr>
              <w:t>74</w:t>
            </w:r>
          </w:p>
        </w:tc>
        <w:tc>
          <w:tcPr>
            <w:tcW w:type="dxa" w:w="5102"/>
          </w:tcPr>
          <w:p>
            <w:r>
              <w:rPr>
                <w:sz w:val="28"/>
              </w:rPr>
              <w:t>(2) Change the rhetorical question to a statement or exclamation.</w:t>
            </w:r>
          </w:p>
        </w:tc>
        <w:tc>
          <w:tcPr>
            <w:tcW w:type="dxa" w:w="5102"/>
          </w:tcPr>
          <w:p>
            <w:r/>
          </w:p>
        </w:tc>
      </w:tr>
      <w:tr>
        <w:tc>
          <w:tcPr>
            <w:tcW w:type="dxa" w:w="1134"/>
          </w:tcPr>
          <w:p>
            <w:r>
              <w:rPr>
                <w:sz w:val="28"/>
              </w:rPr>
              <w:t>75</w:t>
            </w:r>
          </w:p>
        </w:tc>
        <w:tc>
          <w:tcPr>
            <w:tcW w:type="dxa" w:w="5102"/>
          </w:tcPr>
          <w:p>
            <w:r>
              <w:rPr>
                <w:sz w:val="28"/>
              </w:rPr>
            </w:r>
          </w:p>
        </w:tc>
        <w:tc>
          <w:tcPr>
            <w:tcW w:type="dxa" w:w="5102"/>
          </w:tcPr>
          <w:p>
            <w:r/>
          </w:p>
        </w:tc>
      </w:tr>
      <w:tr>
        <w:tc>
          <w:tcPr>
            <w:tcW w:type="dxa" w:w="1134"/>
          </w:tcPr>
          <w:p>
            <w:r>
              <w:rPr>
                <w:sz w:val="28"/>
              </w:rPr>
              <w:t>76</w:t>
            </w:r>
          </w:p>
        </w:tc>
        <w:tc>
          <w:tcPr>
            <w:tcW w:type="dxa" w:w="5102"/>
          </w:tcPr>
          <w:p>
            <w:r>
              <w:rPr>
                <w:sz w:val="28"/>
              </w:rPr>
              <w:t>&gt; **What is the kingdom of God like, and what can I compare it to?** It is like a mustard seed. (Luke 13:18-19a ULT)</w:t>
            </w:r>
          </w:p>
        </w:tc>
        <w:tc>
          <w:tcPr>
            <w:tcW w:type="dxa" w:w="5102"/>
          </w:tcPr>
          <w:p>
            <w:r/>
          </w:p>
        </w:tc>
      </w:tr>
      <w:tr>
        <w:tc>
          <w:tcPr>
            <w:tcW w:type="dxa" w:w="1134"/>
          </w:tcPr>
          <w:p>
            <w:r>
              <w:rPr>
                <w:sz w:val="28"/>
              </w:rPr>
              <w:t>77</w:t>
            </w:r>
          </w:p>
        </w:tc>
        <w:tc>
          <w:tcPr>
            <w:tcW w:type="dxa" w:w="5102"/>
          </w:tcPr>
          <w:p>
            <w:r>
              <w:rPr>
                <w:sz w:val="28"/>
              </w:rPr>
              <w:t>&gt; &gt; **This is what the kingdom of God is like.** It is like a mustard seed …</w:t>
            </w:r>
          </w:p>
        </w:tc>
        <w:tc>
          <w:tcPr>
            <w:tcW w:type="dxa" w:w="5102"/>
          </w:tcPr>
          <w:p>
            <w:r/>
          </w:p>
        </w:tc>
      </w:tr>
      <w:tr>
        <w:tc>
          <w:tcPr>
            <w:tcW w:type="dxa" w:w="1134"/>
          </w:tcPr>
          <w:p>
            <w:r>
              <w:rPr>
                <w:sz w:val="28"/>
              </w:rPr>
              <w:t>78</w:t>
            </w:r>
          </w:p>
        </w:tc>
        <w:tc>
          <w:tcPr>
            <w:tcW w:type="dxa" w:w="5102"/>
          </w:tcPr>
          <w:p>
            <w:r>
              <w:rPr>
                <w:sz w:val="28"/>
              </w:rPr>
            </w:r>
          </w:p>
        </w:tc>
        <w:tc>
          <w:tcPr>
            <w:tcW w:type="dxa" w:w="5102"/>
          </w:tcPr>
          <w:p>
            <w:r/>
          </w:p>
        </w:tc>
      </w:tr>
      <w:tr>
        <w:tc>
          <w:tcPr>
            <w:tcW w:type="dxa" w:w="1134"/>
          </w:tcPr>
          <w:p>
            <w:r>
              <w:rPr>
                <w:sz w:val="28"/>
              </w:rPr>
              <w:t>79</w:t>
            </w:r>
          </w:p>
        </w:tc>
        <w:tc>
          <w:tcPr>
            <w:tcW w:type="dxa" w:w="5102"/>
          </w:tcPr>
          <w:p>
            <w:r>
              <w:rPr>
                <w:sz w:val="28"/>
              </w:rPr>
              <w:t>&gt; **Are you insulting the high priest of God?** (Acts 23:4b ULT) (Acts 23:4 ULT)</w:t>
            </w:r>
          </w:p>
        </w:tc>
        <w:tc>
          <w:tcPr>
            <w:tcW w:type="dxa" w:w="5102"/>
          </w:tcPr>
          <w:p>
            <w:r/>
          </w:p>
        </w:tc>
      </w:tr>
      <w:tr>
        <w:tc>
          <w:tcPr>
            <w:tcW w:type="dxa" w:w="1134"/>
          </w:tcPr>
          <w:p>
            <w:r>
              <w:rPr>
                <w:sz w:val="28"/>
              </w:rPr>
              <w:t>80</w:t>
            </w:r>
          </w:p>
        </w:tc>
        <w:tc>
          <w:tcPr>
            <w:tcW w:type="dxa" w:w="5102"/>
          </w:tcPr>
          <w:p>
            <w:r>
              <w:rPr>
                <w:sz w:val="28"/>
              </w:rPr>
              <w:t>&gt; &gt; **You should not insult God’s high priest!**</w:t>
            </w:r>
          </w:p>
        </w:tc>
        <w:tc>
          <w:tcPr>
            <w:tcW w:type="dxa" w:w="5102"/>
          </w:tcPr>
          <w:p>
            <w:r/>
          </w:p>
        </w:tc>
      </w:tr>
      <w:tr>
        <w:tc>
          <w:tcPr>
            <w:tcW w:type="dxa" w:w="1134"/>
          </w:tcPr>
          <w:p>
            <w:r>
              <w:rPr>
                <w:sz w:val="28"/>
              </w:rPr>
              <w:t>81</w:t>
            </w:r>
          </w:p>
        </w:tc>
        <w:tc>
          <w:tcPr>
            <w:tcW w:type="dxa" w:w="5102"/>
          </w:tcPr>
          <w:p>
            <w:r>
              <w:rPr>
                <w:sz w:val="28"/>
              </w:rPr>
            </w:r>
          </w:p>
        </w:tc>
        <w:tc>
          <w:tcPr>
            <w:tcW w:type="dxa" w:w="5102"/>
          </w:tcPr>
          <w:p>
            <w:r/>
          </w:p>
        </w:tc>
      </w:tr>
      <w:tr>
        <w:tc>
          <w:tcPr>
            <w:tcW w:type="dxa" w:w="1134"/>
          </w:tcPr>
          <w:p>
            <w:r>
              <w:rPr>
                <w:sz w:val="28"/>
              </w:rPr>
              <w:t>82</w:t>
            </w:r>
          </w:p>
        </w:tc>
        <w:tc>
          <w:tcPr>
            <w:tcW w:type="dxa" w:w="5102"/>
          </w:tcPr>
          <w:p>
            <w:r>
              <w:rPr>
                <w:sz w:val="28"/>
              </w:rPr>
              <w:t>&gt; **Why did I not die when I came out from the womb?** (Job 3:11a ULT)</w:t>
            </w:r>
          </w:p>
        </w:tc>
        <w:tc>
          <w:tcPr>
            <w:tcW w:type="dxa" w:w="5102"/>
          </w:tcPr>
          <w:p>
            <w:r/>
          </w:p>
        </w:tc>
      </w:tr>
      <w:tr>
        <w:tc>
          <w:tcPr>
            <w:tcW w:type="dxa" w:w="1134"/>
          </w:tcPr>
          <w:p>
            <w:r>
              <w:rPr>
                <w:sz w:val="28"/>
              </w:rPr>
              <w:t>83</w:t>
            </w:r>
          </w:p>
        </w:tc>
        <w:tc>
          <w:tcPr>
            <w:tcW w:type="dxa" w:w="5102"/>
          </w:tcPr>
          <w:p>
            <w:r>
              <w:rPr>
                <w:sz w:val="28"/>
              </w:rPr>
              <w:t>&gt; &gt; **I wish I had died when I came out from the womb!**</w:t>
            </w:r>
          </w:p>
        </w:tc>
        <w:tc>
          <w:tcPr>
            <w:tcW w:type="dxa" w:w="5102"/>
          </w:tcPr>
          <w:p>
            <w:r/>
          </w:p>
        </w:tc>
      </w:tr>
      <w:tr>
        <w:tc>
          <w:tcPr>
            <w:tcW w:type="dxa" w:w="1134"/>
          </w:tcPr>
          <w:p>
            <w:r>
              <w:rPr>
                <w:sz w:val="28"/>
              </w:rPr>
              <w:t>84</w:t>
            </w:r>
          </w:p>
        </w:tc>
        <w:tc>
          <w:tcPr>
            <w:tcW w:type="dxa" w:w="5102"/>
          </w:tcPr>
          <w:p>
            <w:r>
              <w:rPr>
                <w:sz w:val="28"/>
              </w:rPr>
            </w:r>
          </w:p>
        </w:tc>
        <w:tc>
          <w:tcPr>
            <w:tcW w:type="dxa" w:w="5102"/>
          </w:tcPr>
          <w:p>
            <w:r/>
          </w:p>
        </w:tc>
      </w:tr>
      <w:tr>
        <w:tc>
          <w:tcPr>
            <w:tcW w:type="dxa" w:w="1134"/>
          </w:tcPr>
          <w:p>
            <w:r>
              <w:rPr>
                <w:sz w:val="28"/>
              </w:rPr>
              <w:t>85</w:t>
            </w:r>
          </w:p>
        </w:tc>
        <w:tc>
          <w:tcPr>
            <w:tcW w:type="dxa" w:w="5102"/>
          </w:tcPr>
          <w:p>
            <w:r>
              <w:rPr>
                <w:sz w:val="28"/>
              </w:rPr>
              <w:t>&gt; **And how has this happened to me that the mother of my Lord should come to me?** (Luke 1:43 ULT)</w:t>
            </w:r>
          </w:p>
        </w:tc>
        <w:tc>
          <w:tcPr>
            <w:tcW w:type="dxa" w:w="5102"/>
          </w:tcPr>
          <w:p>
            <w:r/>
          </w:p>
        </w:tc>
      </w:tr>
      <w:tr>
        <w:tc>
          <w:tcPr>
            <w:tcW w:type="dxa" w:w="1134"/>
          </w:tcPr>
          <w:p>
            <w:r>
              <w:rPr>
                <w:sz w:val="28"/>
              </w:rPr>
              <w:t>86</w:t>
            </w:r>
          </w:p>
        </w:tc>
        <w:tc>
          <w:tcPr>
            <w:tcW w:type="dxa" w:w="5102"/>
          </w:tcPr>
          <w:p>
            <w:r>
              <w:rPr>
                <w:sz w:val="28"/>
              </w:rPr>
              <w:t>&gt; &gt; **How wonderful it is that the mother of my Lord has come to me!**</w:t>
            </w:r>
          </w:p>
        </w:tc>
        <w:tc>
          <w:tcPr>
            <w:tcW w:type="dxa" w:w="5102"/>
          </w:tcPr>
          <w:p>
            <w:r/>
          </w:p>
        </w:tc>
      </w:tr>
      <w:tr>
        <w:tc>
          <w:tcPr>
            <w:tcW w:type="dxa" w:w="1134"/>
          </w:tcPr>
          <w:p>
            <w:r>
              <w:rPr>
                <w:sz w:val="28"/>
              </w:rPr>
              <w:t>87</w:t>
            </w:r>
          </w:p>
        </w:tc>
        <w:tc>
          <w:tcPr>
            <w:tcW w:type="dxa" w:w="5102"/>
          </w:tcPr>
          <w:p>
            <w:r>
              <w:rPr>
                <w:sz w:val="28"/>
              </w:rPr>
            </w:r>
          </w:p>
        </w:tc>
        <w:tc>
          <w:tcPr>
            <w:tcW w:type="dxa" w:w="5102"/>
          </w:tcPr>
          <w:p>
            <w:r/>
          </w:p>
        </w:tc>
      </w:tr>
      <w:tr>
        <w:tc>
          <w:tcPr>
            <w:tcW w:type="dxa" w:w="1134"/>
          </w:tcPr>
          <w:p>
            <w:r>
              <w:rPr>
                <w:sz w:val="28"/>
              </w:rPr>
              <w:t>88</w:t>
            </w:r>
          </w:p>
        </w:tc>
        <w:tc>
          <w:tcPr>
            <w:tcW w:type="dxa" w:w="5102"/>
          </w:tcPr>
          <w:p>
            <w:r>
              <w:rPr>
                <w:sz w:val="28"/>
              </w:rPr>
              <w:t>(3) Change the rhetorical question to a statement, and then follow it with a short question.</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&gt; **Do you not still rule** the kingdom of Israel? (1 Kings 21:7b ULT)</w:t>
            </w:r>
          </w:p>
        </w:tc>
        <w:tc>
          <w:tcPr>
            <w:tcW w:type="dxa" w:w="5102"/>
          </w:tcPr>
          <w:p>
            <w:r/>
          </w:p>
        </w:tc>
      </w:tr>
      <w:tr>
        <w:tc>
          <w:tcPr>
            <w:tcW w:type="dxa" w:w="1134"/>
          </w:tcPr>
          <w:p>
            <w:r>
              <w:rPr>
                <w:sz w:val="28"/>
              </w:rPr>
              <w:t>91</w:t>
            </w:r>
          </w:p>
        </w:tc>
        <w:tc>
          <w:tcPr>
            <w:tcW w:type="dxa" w:w="5102"/>
          </w:tcPr>
          <w:p>
            <w:r>
              <w:rPr>
                <w:sz w:val="28"/>
              </w:rPr>
              <w:t>&gt; &gt; You still rule the kingdom of Israel, **do you not?**</w:t>
            </w:r>
          </w:p>
        </w:tc>
        <w:tc>
          <w:tcPr>
            <w:tcW w:type="dxa" w:w="5102"/>
          </w:tcPr>
          <w:p>
            <w:r/>
          </w:p>
        </w:tc>
      </w:tr>
      <w:tr>
        <w:tc>
          <w:tcPr>
            <w:tcW w:type="dxa" w:w="1134"/>
          </w:tcPr>
          <w:p>
            <w:r>
              <w:rPr>
                <w:sz w:val="28"/>
              </w:rPr>
              <w:t>92</w:t>
            </w:r>
          </w:p>
        </w:tc>
        <w:tc>
          <w:tcPr>
            <w:tcW w:type="dxa" w:w="5102"/>
          </w:tcPr>
          <w:p>
            <w:r>
              <w:rPr>
                <w:sz w:val="28"/>
              </w:rPr>
            </w:r>
          </w:p>
        </w:tc>
        <w:tc>
          <w:tcPr>
            <w:tcW w:type="dxa" w:w="5102"/>
          </w:tcPr>
          <w:p>
            <w:r/>
          </w:p>
        </w:tc>
      </w:tr>
      <w:tr>
        <w:tc>
          <w:tcPr>
            <w:tcW w:type="dxa" w:w="1134"/>
          </w:tcPr>
          <w:p>
            <w:r>
              <w:rPr>
                <w:sz w:val="28"/>
              </w:rPr>
              <w:t>93</w:t>
            </w:r>
          </w:p>
        </w:tc>
        <w:tc>
          <w:tcPr>
            <w:tcW w:type="dxa" w:w="5102"/>
          </w:tcPr>
          <w:p>
            <w:r>
              <w:rPr>
                <w:sz w:val="28"/>
              </w:rPr>
              <w:t>(4) Change the form of the question so that it communicates in your language what the orignal speaker communicated in his.</w:t>
            </w:r>
          </w:p>
        </w:tc>
        <w:tc>
          <w:tcPr>
            <w:tcW w:type="dxa" w:w="5102"/>
          </w:tcPr>
          <w:p>
            <w:r/>
          </w:p>
        </w:tc>
      </w:tr>
      <w:tr>
        <w:tc>
          <w:tcPr>
            <w:tcW w:type="dxa" w:w="1134"/>
          </w:tcPr>
          <w:p>
            <w:r>
              <w:rPr>
                <w:sz w:val="28"/>
              </w:rPr>
              <w:t>94</w:t>
            </w:r>
          </w:p>
        </w:tc>
        <w:tc>
          <w:tcPr>
            <w:tcW w:type="dxa" w:w="5102"/>
          </w:tcPr>
          <w:p>
            <w:r>
              <w:rPr>
                <w:sz w:val="28"/>
              </w:rPr>
            </w:r>
          </w:p>
        </w:tc>
        <w:tc>
          <w:tcPr>
            <w:tcW w:type="dxa" w:w="5102"/>
          </w:tcPr>
          <w:p>
            <w:r/>
          </w:p>
        </w:tc>
      </w:tr>
      <w:tr>
        <w:tc>
          <w:tcPr>
            <w:tcW w:type="dxa" w:w="1134"/>
          </w:tcPr>
          <w:p>
            <w:r>
              <w:rPr>
                <w:sz w:val="28"/>
              </w:rPr>
              <w:t>95</w:t>
            </w:r>
          </w:p>
        </w:tc>
        <w:tc>
          <w:tcPr>
            <w:tcW w:type="dxa" w:w="5102"/>
          </w:tcPr>
          <w:p>
            <w:r>
              <w:rPr>
                <w:sz w:val="28"/>
              </w:rPr>
              <w:t>&gt; Or what man is there among you, of whom his son will ask for a loaf of bread, but he will give him a stone? (Matthew 7:9 ULT)</w:t>
            </w:r>
          </w:p>
        </w:tc>
        <w:tc>
          <w:tcPr>
            <w:tcW w:type="dxa" w:w="5102"/>
          </w:tcPr>
          <w:p>
            <w:r/>
          </w:p>
        </w:tc>
      </w:tr>
      <w:tr>
        <w:tc>
          <w:tcPr>
            <w:tcW w:type="dxa" w:w="1134"/>
          </w:tcPr>
          <w:p>
            <w:r>
              <w:rPr>
                <w:sz w:val="28"/>
              </w:rPr>
              <w:t>96</w:t>
            </w:r>
          </w:p>
        </w:tc>
        <w:tc>
          <w:tcPr>
            <w:tcW w:type="dxa" w:w="5102"/>
          </w:tcPr>
          <w:p>
            <w:r>
              <w:rPr>
                <w:sz w:val="28"/>
              </w:rPr>
              <w:t>&gt; &gt; If your son asks you for a loaf of bread, **would you give him a stone**?</w:t>
            </w:r>
          </w:p>
        </w:tc>
        <w:tc>
          <w:tcPr>
            <w:tcW w:type="dxa" w:w="5102"/>
          </w:tcPr>
          <w:p>
            <w:r/>
          </w:p>
        </w:tc>
      </w:tr>
      <w:tr>
        <w:tc>
          <w:tcPr>
            <w:tcW w:type="dxa" w:w="1134"/>
          </w:tcPr>
          <w:p>
            <w:r>
              <w:rPr>
                <w:sz w:val="28"/>
              </w:rPr>
              <w:t>97</w:t>
            </w:r>
          </w:p>
        </w:tc>
        <w:tc>
          <w:tcPr>
            <w:tcW w:type="dxa" w:w="5102"/>
          </w:tcPr>
          <w:p>
            <w:r>
              <w:rPr>
                <w:sz w:val="28"/>
              </w:rPr>
            </w:r>
          </w:p>
        </w:tc>
        <w:tc>
          <w:tcPr>
            <w:tcW w:type="dxa" w:w="5102"/>
          </w:tcPr>
          <w:p>
            <w:r/>
          </w:p>
        </w:tc>
      </w:tr>
      <w:tr>
        <w:tc>
          <w:tcPr>
            <w:tcW w:type="dxa" w:w="1134"/>
          </w:tcPr>
          <w:p>
            <w:r>
              <w:rPr>
                <w:sz w:val="28"/>
              </w:rPr>
              <w:t>98</w:t>
            </w:r>
          </w:p>
        </w:tc>
        <w:tc>
          <w:tcPr>
            <w:tcW w:type="dxa" w:w="5102"/>
          </w:tcPr>
          <w:p>
            <w:r>
              <w:rPr>
                <w:sz w:val="28"/>
              </w:rPr>
              <w:t>&gt; **Will a virgin forget her jewelry, a bride her veils**? Yet my people have forgotten me for days without number! (Jeremiah 2:32 ULT)</w:t>
            </w:r>
          </w:p>
        </w:tc>
        <w:tc>
          <w:tcPr>
            <w:tcW w:type="dxa" w:w="5102"/>
          </w:tcPr>
          <w:p>
            <w:r/>
          </w:p>
        </w:tc>
      </w:tr>
      <w:tr>
        <w:tc>
          <w:tcPr>
            <w:tcW w:type="dxa" w:w="1134"/>
          </w:tcPr>
          <w:p>
            <w:r>
              <w:rPr>
                <w:sz w:val="28"/>
              </w:rPr>
              <w:t>99</w:t>
            </w:r>
          </w:p>
        </w:tc>
        <w:tc>
          <w:tcPr>
            <w:tcW w:type="dxa" w:w="5102"/>
          </w:tcPr>
          <w:p>
            <w:r>
              <w:rPr>
                <w:sz w:val="28"/>
              </w:rPr>
              <w:t>&gt; &gt; **What virgin would forget her jewelry, and what bride would forget her veils**? Yet my people have forgotten me for days without number</w:t>
            </w:r>
          </w:p>
        </w:tc>
        <w:tc>
          <w:tcPr>
            <w:tcW w:type="dxa" w:w="5102"/>
          </w:tcPr>
          <w:p>
            <w:r/>
          </w:p>
        </w:tc>
      </w:tr>
      <w:tr>
        <w:tc>
          <w:tcPr>
            <w:tcW w:type="dxa" w:w="1134"/>
          </w:tcPr>
          <w:p>
            <w:r>
              <w:rPr>
                <w:sz w:val="28"/>
              </w:rPr>
              <w:t>100</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translate\figs-rquestion\sub-title.md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What are rhetorical questions and how can I translate them?</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translate\figs-rquestion\title.md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Rhetorical Question</w:t>
            </w:r>
          </w:p>
        </w:tc>
        <w:tc>
          <w:tcPr>
            <w:tcW w:type="dxa" w:w="5102"/>
          </w:tcPr>
          <w:p>
            <w:r/>
          </w:p>
        </w:tc>
      </w:tr>
    </w:tbl>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