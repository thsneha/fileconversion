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figs-sentencetypes</w:t>
      </w:r>
    </w:p>
    <w:tbl>
      <w:tblPr>
        <w:tblStyle w:val="TableGrid"/>
        <w:tblW w:type="auto" w:w="0"/>
        <w:tblLook w:firstColumn="1" w:firstRow="1" w:lastColumn="0" w:lastRow="0" w:noHBand="0" w:noVBand="1" w:val="04A0"/>
      </w:tblPr>
      <w:tblGrid>
        <w:gridCol w:w="9972"/>
      </w:tblGrid>
      <w:tr>
        <w:tc>
          <w:tcPr>
            <w:tcW w:type="dxa" w:w="9972"/>
          </w:tcPr>
          <w:p>
            <w:r>
              <w:rPr>
                <w:b/>
              </w:rPr>
              <w:t>translate\figs-sentencetypes\title.md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Sentence Types</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translate\figs-sentencetypes\sub-title.md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What are the different types of sentences and what are they used for?</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translate\figs-sentencetypes\01.md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A **sentence** is a group of words that expresses a complete thought. The basic types of sentences are listed below with the functions they are mainly used for.</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 **Statements** — These are mainly used to give information. ‘This is a fact.’</w:t>
            </w:r>
          </w:p>
        </w:tc>
        <w:tc>
          <w:tcPr>
            <w:tcW w:type="dxa" w:w="5102"/>
          </w:tcPr>
          <w:p>
            <w:r/>
          </w:p>
        </w:tc>
      </w:tr>
      <w:tr>
        <w:tc>
          <w:tcPr>
            <w:tcW w:type="dxa" w:w="1134"/>
          </w:tcPr>
          <w:p>
            <w:r>
              <w:rPr>
                <w:sz w:val="28"/>
              </w:rPr>
              <w:t>6</w:t>
            </w:r>
          </w:p>
        </w:tc>
        <w:tc>
          <w:tcPr>
            <w:tcW w:type="dxa" w:w="5102"/>
          </w:tcPr>
          <w:p>
            <w:r>
              <w:rPr>
                <w:sz w:val="28"/>
              </w:rPr>
              <w:t>* **Questions** — These are mainly used to ask for information. ‘Do you know him?’</w:t>
            </w:r>
          </w:p>
        </w:tc>
        <w:tc>
          <w:tcPr>
            <w:tcW w:type="dxa" w:w="5102"/>
          </w:tcPr>
          <w:p>
            <w:r/>
          </w:p>
        </w:tc>
      </w:tr>
      <w:tr>
        <w:tc>
          <w:tcPr>
            <w:tcW w:type="dxa" w:w="1134"/>
          </w:tcPr>
          <w:p>
            <w:r>
              <w:rPr>
                <w:sz w:val="28"/>
              </w:rPr>
              <w:t>7</w:t>
            </w:r>
          </w:p>
        </w:tc>
        <w:tc>
          <w:tcPr>
            <w:tcW w:type="dxa" w:w="5102"/>
          </w:tcPr>
          <w:p>
            <w:r>
              <w:rPr>
                <w:sz w:val="28"/>
              </w:rPr>
              <w:t>* **Imperative Sentences** — These are mainly used to express a desire or requirement that someone do something. ‘Pick that up.’</w:t>
            </w:r>
          </w:p>
        </w:tc>
        <w:tc>
          <w:tcPr>
            <w:tcW w:type="dxa" w:w="5102"/>
          </w:tcPr>
          <w:p>
            <w:r/>
          </w:p>
        </w:tc>
      </w:tr>
      <w:tr>
        <w:tc>
          <w:tcPr>
            <w:tcW w:type="dxa" w:w="1134"/>
          </w:tcPr>
          <w:p>
            <w:r>
              <w:rPr>
                <w:sz w:val="28"/>
              </w:rPr>
              <w:t>8</w:t>
            </w:r>
          </w:p>
        </w:tc>
        <w:tc>
          <w:tcPr>
            <w:tcW w:type="dxa" w:w="5102"/>
          </w:tcPr>
          <w:p>
            <w:r>
              <w:rPr>
                <w:sz w:val="28"/>
              </w:rPr>
              <w:t>* **Exclamations** — These are mainly used to express a strong feeling. ‘Ouch, that hurt!’</w:t>
            </w:r>
          </w:p>
        </w:tc>
        <w:tc>
          <w:tcPr>
            <w:tcW w:type="dxa" w:w="5102"/>
          </w:tcPr>
          <w:p>
            <w:r/>
          </w:p>
        </w:tc>
      </w:tr>
      <w:tr>
        <w:tc>
          <w:tcPr>
            <w:tcW w:type="dxa" w:w="1134"/>
          </w:tcPr>
          <w:p>
            <w:r>
              <w:rPr>
                <w:sz w:val="28"/>
              </w:rPr>
              <w:t>9</w:t>
            </w:r>
          </w:p>
        </w:tc>
        <w:tc>
          <w:tcPr>
            <w:tcW w:type="dxa" w:w="5102"/>
          </w:tcPr>
          <w:p>
            <w:r>
              <w:rPr>
                <w:sz w:val="28"/>
              </w:rPr>
            </w:r>
          </w:p>
        </w:tc>
        <w:tc>
          <w:tcPr>
            <w:tcW w:type="dxa" w:w="5102"/>
          </w:tcPr>
          <w:p>
            <w:r/>
          </w:p>
        </w:tc>
      </w:tr>
      <w:tr>
        <w:tc>
          <w:tcPr>
            <w:tcW w:type="dxa" w:w="1134"/>
          </w:tcPr>
          <w:p>
            <w:r>
              <w:rPr>
                <w:sz w:val="28"/>
              </w:rPr>
              <w:t>10</w:t>
            </w:r>
          </w:p>
        </w:tc>
        <w:tc>
          <w:tcPr>
            <w:tcW w:type="dxa" w:w="5102"/>
          </w:tcPr>
          <w:p>
            <w:r>
              <w:rPr>
                <w:sz w:val="28"/>
              </w:rPr>
              <w:t>#### Reasons This Is a Translation Issue</w:t>
            </w:r>
          </w:p>
        </w:tc>
        <w:tc>
          <w:tcPr>
            <w:tcW w:type="dxa" w:w="5102"/>
          </w:tcPr>
          <w:p>
            <w:r/>
          </w:p>
        </w:tc>
      </w:tr>
      <w:tr>
        <w:tc>
          <w:tcPr>
            <w:tcW w:type="dxa" w:w="1134"/>
          </w:tcPr>
          <w:p>
            <w:r>
              <w:rPr>
                <w:sz w:val="28"/>
              </w:rPr>
              <w:t>11</w:t>
            </w:r>
          </w:p>
        </w:tc>
        <w:tc>
          <w:tcPr>
            <w:tcW w:type="dxa" w:w="5102"/>
          </w:tcPr>
          <w:p>
            <w:r>
              <w:rPr>
                <w:sz w:val="28"/>
              </w:rPr>
            </w:r>
          </w:p>
        </w:tc>
        <w:tc>
          <w:tcPr>
            <w:tcW w:type="dxa" w:w="5102"/>
          </w:tcPr>
          <w:p>
            <w:r/>
          </w:p>
        </w:tc>
      </w:tr>
      <w:tr>
        <w:tc>
          <w:tcPr>
            <w:tcW w:type="dxa" w:w="1134"/>
          </w:tcPr>
          <w:p>
            <w:r>
              <w:rPr>
                <w:sz w:val="28"/>
              </w:rPr>
              <w:t>12</w:t>
            </w:r>
          </w:p>
        </w:tc>
        <w:tc>
          <w:tcPr>
            <w:tcW w:type="dxa" w:w="5102"/>
          </w:tcPr>
          <w:p>
            <w:r>
              <w:rPr>
                <w:sz w:val="28"/>
              </w:rPr>
              <w:t>* Languages have different ways of using sentence types to express particular functions.</w:t>
            </w:r>
          </w:p>
        </w:tc>
        <w:tc>
          <w:tcPr>
            <w:tcW w:type="dxa" w:w="5102"/>
          </w:tcPr>
          <w:p>
            <w:r/>
          </w:p>
        </w:tc>
      </w:tr>
      <w:tr>
        <w:tc>
          <w:tcPr>
            <w:tcW w:type="dxa" w:w="1134"/>
          </w:tcPr>
          <w:p>
            <w:r>
              <w:rPr>
                <w:sz w:val="28"/>
              </w:rPr>
              <w:t>13</w:t>
            </w:r>
          </w:p>
        </w:tc>
        <w:tc>
          <w:tcPr>
            <w:tcW w:type="dxa" w:w="5102"/>
          </w:tcPr>
          <w:p>
            <w:r>
              <w:rPr>
                <w:sz w:val="28"/>
              </w:rPr>
              <w:t>* Most languages use these sentence types for more than one function.</w:t>
            </w:r>
          </w:p>
        </w:tc>
        <w:tc>
          <w:tcPr>
            <w:tcW w:type="dxa" w:w="5102"/>
          </w:tcPr>
          <w:p>
            <w:r/>
          </w:p>
        </w:tc>
      </w:tr>
      <w:tr>
        <w:tc>
          <w:tcPr>
            <w:tcW w:type="dxa" w:w="1134"/>
          </w:tcPr>
          <w:p>
            <w:r>
              <w:rPr>
                <w:sz w:val="28"/>
              </w:rPr>
              <w:t>14</w:t>
            </w:r>
          </w:p>
        </w:tc>
        <w:tc>
          <w:tcPr>
            <w:tcW w:type="dxa" w:w="5102"/>
          </w:tcPr>
          <w:p>
            <w:r>
              <w:rPr>
                <w:sz w:val="28"/>
              </w:rPr>
              <w:t>* Each sentence in the Bible belongs to a certain sentence type and has a certain function, but some languages would not use that type of sentence for that function.</w:t>
            </w:r>
          </w:p>
        </w:tc>
        <w:tc>
          <w:tcPr>
            <w:tcW w:type="dxa" w:w="5102"/>
          </w:tcPr>
          <w:p>
            <w:r/>
          </w:p>
        </w:tc>
      </w:tr>
      <w:tr>
        <w:tc>
          <w:tcPr>
            <w:tcW w:type="dxa" w:w="1134"/>
          </w:tcPr>
          <w:p>
            <w:r>
              <w:rPr>
                <w:sz w:val="28"/>
              </w:rPr>
              <w:t>15</w:t>
            </w:r>
          </w:p>
        </w:tc>
        <w:tc>
          <w:tcPr>
            <w:tcW w:type="dxa" w:w="5102"/>
          </w:tcPr>
          <w:p>
            <w:r>
              <w:rPr>
                <w:sz w:val="28"/>
              </w:rPr>
            </w:r>
          </w:p>
        </w:tc>
        <w:tc>
          <w:tcPr>
            <w:tcW w:type="dxa" w:w="5102"/>
          </w:tcPr>
          <w:p>
            <w:r/>
          </w:p>
        </w:tc>
      </w:tr>
      <w:tr>
        <w:tc>
          <w:tcPr>
            <w:tcW w:type="dxa" w:w="1134"/>
          </w:tcPr>
          <w:p>
            <w:r>
              <w:rPr>
                <w:sz w:val="28"/>
              </w:rPr>
              <w:t>16</w:t>
            </w:r>
          </w:p>
        </w:tc>
        <w:tc>
          <w:tcPr>
            <w:tcW w:type="dxa" w:w="5102"/>
          </w:tcPr>
          <w:p>
            <w:r>
              <w:rPr>
                <w:sz w:val="28"/>
              </w:rPr>
              <w:t>### Examples From the Bible</w:t>
            </w:r>
          </w:p>
        </w:tc>
        <w:tc>
          <w:tcPr>
            <w:tcW w:type="dxa" w:w="5102"/>
          </w:tcPr>
          <w:p>
            <w:r/>
          </w:p>
        </w:tc>
      </w:tr>
      <w:tr>
        <w:tc>
          <w:tcPr>
            <w:tcW w:type="dxa" w:w="1134"/>
          </w:tcPr>
          <w:p>
            <w:r>
              <w:rPr>
                <w:sz w:val="28"/>
              </w:rPr>
              <w:t>17</w:t>
            </w:r>
          </w:p>
        </w:tc>
        <w:tc>
          <w:tcPr>
            <w:tcW w:type="dxa" w:w="5102"/>
          </w:tcPr>
          <w:p>
            <w:r>
              <w:rPr>
                <w:sz w:val="28"/>
              </w:rPr>
            </w:r>
          </w:p>
        </w:tc>
        <w:tc>
          <w:tcPr>
            <w:tcW w:type="dxa" w:w="5102"/>
          </w:tcPr>
          <w:p>
            <w:r/>
          </w:p>
        </w:tc>
      </w:tr>
      <w:tr>
        <w:tc>
          <w:tcPr>
            <w:tcW w:type="dxa" w:w="1134"/>
          </w:tcPr>
          <w:p>
            <w:r>
              <w:rPr>
                <w:sz w:val="28"/>
              </w:rPr>
              <w:t>18</w:t>
            </w:r>
          </w:p>
        </w:tc>
        <w:tc>
          <w:tcPr>
            <w:tcW w:type="dxa" w:w="5102"/>
          </w:tcPr>
          <w:p>
            <w:r>
              <w:rPr>
                <w:sz w:val="28"/>
              </w:rPr>
              <w:t>The examples below show each of these types used for their main functions.</w:t>
            </w:r>
          </w:p>
        </w:tc>
        <w:tc>
          <w:tcPr>
            <w:tcW w:type="dxa" w:w="5102"/>
          </w:tcPr>
          <w:p>
            <w:r/>
          </w:p>
        </w:tc>
      </w:tr>
      <w:tr>
        <w:tc>
          <w:tcPr>
            <w:tcW w:type="dxa" w:w="1134"/>
          </w:tcPr>
          <w:p>
            <w:r>
              <w:rPr>
                <w:sz w:val="28"/>
              </w:rPr>
              <w:t>19</w:t>
            </w:r>
          </w:p>
        </w:tc>
        <w:tc>
          <w:tcPr>
            <w:tcW w:type="dxa" w:w="5102"/>
          </w:tcPr>
          <w:p>
            <w:r>
              <w:rPr>
                <w:sz w:val="28"/>
              </w:rPr>
            </w:r>
          </w:p>
        </w:tc>
        <w:tc>
          <w:tcPr>
            <w:tcW w:type="dxa" w:w="5102"/>
          </w:tcPr>
          <w:p>
            <w:r/>
          </w:p>
        </w:tc>
      </w:tr>
      <w:tr>
        <w:tc>
          <w:tcPr>
            <w:tcW w:type="dxa" w:w="1134"/>
          </w:tcPr>
          <w:p>
            <w:r>
              <w:rPr>
                <w:sz w:val="28"/>
              </w:rPr>
              <w:t>20</w:t>
            </w:r>
          </w:p>
        </w:tc>
        <w:tc>
          <w:tcPr>
            <w:tcW w:type="dxa" w:w="5102"/>
          </w:tcPr>
          <w:p>
            <w:r>
              <w:rPr>
                <w:sz w:val="28"/>
              </w:rPr>
              <w:t>#### Statements</w:t>
            </w:r>
          </w:p>
        </w:tc>
        <w:tc>
          <w:tcPr>
            <w:tcW w:type="dxa" w:w="5102"/>
          </w:tcPr>
          <w:p>
            <w:r/>
          </w:p>
        </w:tc>
      </w:tr>
      <w:tr>
        <w:tc>
          <w:tcPr>
            <w:tcW w:type="dxa" w:w="1134"/>
          </w:tcPr>
          <w:p>
            <w:r>
              <w:rPr>
                <w:sz w:val="28"/>
              </w:rPr>
              <w:t>21</w:t>
            </w:r>
          </w:p>
        </w:tc>
        <w:tc>
          <w:tcPr>
            <w:tcW w:type="dxa" w:w="5102"/>
          </w:tcPr>
          <w:p>
            <w:r>
              <w:rPr>
                <w:sz w:val="28"/>
              </w:rPr>
            </w:r>
          </w:p>
        </w:tc>
        <w:tc>
          <w:tcPr>
            <w:tcW w:type="dxa" w:w="5102"/>
          </w:tcPr>
          <w:p>
            <w:r/>
          </w:p>
        </w:tc>
      </w:tr>
      <w:tr>
        <w:tc>
          <w:tcPr>
            <w:tcW w:type="dxa" w:w="1134"/>
          </w:tcPr>
          <w:p>
            <w:r>
              <w:rPr>
                <w:sz w:val="28"/>
              </w:rPr>
              <w:t>22</w:t>
            </w:r>
          </w:p>
        </w:tc>
        <w:tc>
          <w:tcPr>
            <w:tcW w:type="dxa" w:w="5102"/>
          </w:tcPr>
          <w:p>
            <w:r>
              <w:rPr>
                <w:sz w:val="28"/>
              </w:rPr>
              <w:t>&gt; In the beginning, God created the heavens and the earth. (Genesis 1:1 ULT)</w:t>
            </w:r>
          </w:p>
        </w:tc>
        <w:tc>
          <w:tcPr>
            <w:tcW w:type="dxa" w:w="5102"/>
          </w:tcPr>
          <w:p>
            <w:r/>
          </w:p>
        </w:tc>
      </w:tr>
      <w:tr>
        <w:tc>
          <w:tcPr>
            <w:tcW w:type="dxa" w:w="1134"/>
          </w:tcPr>
          <w:p>
            <w:r>
              <w:rPr>
                <w:sz w:val="28"/>
              </w:rPr>
              <w:t>23</w:t>
            </w:r>
          </w:p>
        </w:tc>
        <w:tc>
          <w:tcPr>
            <w:tcW w:type="dxa" w:w="5102"/>
          </w:tcPr>
          <w:p>
            <w:r>
              <w:rPr>
                <w:sz w:val="28"/>
              </w:rPr>
            </w:r>
          </w:p>
        </w:tc>
        <w:tc>
          <w:tcPr>
            <w:tcW w:type="dxa" w:w="5102"/>
          </w:tcPr>
          <w:p>
            <w:r/>
          </w:p>
        </w:tc>
      </w:tr>
      <w:tr>
        <w:tc>
          <w:tcPr>
            <w:tcW w:type="dxa" w:w="1134"/>
          </w:tcPr>
          <w:p>
            <w:r>
              <w:rPr>
                <w:sz w:val="28"/>
              </w:rPr>
              <w:t>24</w:t>
            </w:r>
          </w:p>
        </w:tc>
        <w:tc>
          <w:tcPr>
            <w:tcW w:type="dxa" w:w="5102"/>
          </w:tcPr>
          <w:p>
            <w:r>
              <w:rPr>
                <w:sz w:val="28"/>
              </w:rPr>
              <w:t>Statements can also have other functions. (See [Statements — Other Uses](../figs-declarative/01.md).)</w:t>
            </w:r>
          </w:p>
        </w:tc>
        <w:tc>
          <w:tcPr>
            <w:tcW w:type="dxa" w:w="5102"/>
          </w:tcPr>
          <w:p>
            <w:r/>
          </w:p>
        </w:tc>
      </w:tr>
      <w:tr>
        <w:tc>
          <w:tcPr>
            <w:tcW w:type="dxa" w:w="1134"/>
          </w:tcPr>
          <w:p>
            <w:r>
              <w:rPr>
                <w:sz w:val="28"/>
              </w:rPr>
              <w:t>25</w:t>
            </w:r>
          </w:p>
        </w:tc>
        <w:tc>
          <w:tcPr>
            <w:tcW w:type="dxa" w:w="5102"/>
          </w:tcPr>
          <w:p>
            <w:r>
              <w:rPr>
                <w:sz w:val="28"/>
              </w:rPr>
            </w:r>
          </w:p>
        </w:tc>
        <w:tc>
          <w:tcPr>
            <w:tcW w:type="dxa" w:w="5102"/>
          </w:tcPr>
          <w:p>
            <w:r/>
          </w:p>
        </w:tc>
      </w:tr>
      <w:tr>
        <w:tc>
          <w:tcPr>
            <w:tcW w:type="dxa" w:w="1134"/>
          </w:tcPr>
          <w:p>
            <w:r>
              <w:rPr>
                <w:sz w:val="28"/>
              </w:rPr>
              <w:t>26</w:t>
            </w:r>
          </w:p>
        </w:tc>
        <w:tc>
          <w:tcPr>
            <w:tcW w:type="dxa" w:w="5102"/>
          </w:tcPr>
          <w:p>
            <w:r>
              <w:rPr>
                <w:sz w:val="28"/>
              </w:rPr>
              <w:t>#### Questions</w:t>
            </w:r>
          </w:p>
        </w:tc>
        <w:tc>
          <w:tcPr>
            <w:tcW w:type="dxa" w:w="5102"/>
          </w:tcPr>
          <w:p>
            <w:r/>
          </w:p>
        </w:tc>
      </w:tr>
      <w:tr>
        <w:tc>
          <w:tcPr>
            <w:tcW w:type="dxa" w:w="1134"/>
          </w:tcPr>
          <w:p>
            <w:r>
              <w:rPr>
                <w:sz w:val="28"/>
              </w:rPr>
              <w:t>27</w:t>
            </w:r>
          </w:p>
        </w:tc>
        <w:tc>
          <w:tcPr>
            <w:tcW w:type="dxa" w:w="5102"/>
          </w:tcPr>
          <w:p>
            <w:r>
              <w:rPr>
                <w:sz w:val="28"/>
              </w:rPr>
            </w:r>
          </w:p>
        </w:tc>
        <w:tc>
          <w:tcPr>
            <w:tcW w:type="dxa" w:w="5102"/>
          </w:tcPr>
          <w:p>
            <w:r/>
          </w:p>
        </w:tc>
      </w:tr>
      <w:tr>
        <w:tc>
          <w:tcPr>
            <w:tcW w:type="dxa" w:w="1134"/>
          </w:tcPr>
          <w:p>
            <w:r>
              <w:rPr>
                <w:sz w:val="28"/>
              </w:rPr>
              <w:t>28</w:t>
            </w:r>
          </w:p>
        </w:tc>
        <w:tc>
          <w:tcPr>
            <w:tcW w:type="dxa" w:w="5102"/>
          </w:tcPr>
          <w:p>
            <w:r>
              <w:rPr>
                <w:sz w:val="28"/>
              </w:rPr>
              <w:t>The speakers below used these questions to get information, and the people they were speaking to answered their questions.</w:t>
            </w:r>
          </w:p>
        </w:tc>
        <w:tc>
          <w:tcPr>
            <w:tcW w:type="dxa" w:w="5102"/>
          </w:tcPr>
          <w:p>
            <w:r/>
          </w:p>
        </w:tc>
      </w:tr>
      <w:tr>
        <w:tc>
          <w:tcPr>
            <w:tcW w:type="dxa" w:w="1134"/>
          </w:tcPr>
          <w:p>
            <w:r>
              <w:rPr>
                <w:sz w:val="28"/>
              </w:rPr>
              <w:t>29</w:t>
            </w:r>
          </w:p>
        </w:tc>
        <w:tc>
          <w:tcPr>
            <w:tcW w:type="dxa" w:w="5102"/>
          </w:tcPr>
          <w:p>
            <w:r>
              <w:rPr>
                <w:sz w:val="28"/>
              </w:rPr>
            </w:r>
          </w:p>
        </w:tc>
        <w:tc>
          <w:tcPr>
            <w:tcW w:type="dxa" w:w="5102"/>
          </w:tcPr>
          <w:p>
            <w:r/>
          </w:p>
        </w:tc>
      </w:tr>
      <w:tr>
        <w:tc>
          <w:tcPr>
            <w:tcW w:type="dxa" w:w="1134"/>
          </w:tcPr>
          <w:p>
            <w:r>
              <w:rPr>
                <w:sz w:val="28"/>
              </w:rPr>
              <w:t>30</w:t>
            </w:r>
          </w:p>
        </w:tc>
        <w:tc>
          <w:tcPr>
            <w:tcW w:type="dxa" w:w="5102"/>
          </w:tcPr>
          <w:p>
            <w:r>
              <w:rPr>
                <w:sz w:val="28"/>
              </w:rPr>
              <w:t>&gt; Jesus said to them, “**Do you believe that I can do this?**” They said to him, “Yes, Lord.” (Matthew 9:28b ULT)</w:t>
            </w:r>
          </w:p>
        </w:tc>
        <w:tc>
          <w:tcPr>
            <w:tcW w:type="dxa" w:w="5102"/>
          </w:tcPr>
          <w:p>
            <w:r/>
          </w:p>
        </w:tc>
      </w:tr>
      <w:tr>
        <w:tc>
          <w:tcPr>
            <w:tcW w:type="dxa" w:w="1134"/>
          </w:tcPr>
          <w:p>
            <w:r>
              <w:rPr>
                <w:sz w:val="28"/>
              </w:rPr>
              <w:t>31</w:t>
            </w:r>
          </w:p>
        </w:tc>
        <w:tc>
          <w:tcPr>
            <w:tcW w:type="dxa" w:w="5102"/>
          </w:tcPr>
          <w:p>
            <w:r>
              <w:rPr>
                <w:sz w:val="28"/>
              </w:rPr>
              <w:t>&gt;</w:t>
            </w:r>
          </w:p>
        </w:tc>
        <w:tc>
          <w:tcPr>
            <w:tcW w:type="dxa" w:w="5102"/>
          </w:tcPr>
          <w:p>
            <w:r/>
          </w:p>
        </w:tc>
      </w:tr>
      <w:tr>
        <w:tc>
          <w:tcPr>
            <w:tcW w:type="dxa" w:w="1134"/>
          </w:tcPr>
          <w:p>
            <w:r>
              <w:rPr>
                <w:sz w:val="28"/>
              </w:rPr>
              <w:t>32</w:t>
            </w:r>
          </w:p>
        </w:tc>
        <w:tc>
          <w:tcPr>
            <w:tcW w:type="dxa" w:w="5102"/>
          </w:tcPr>
          <w:p>
            <w:r>
              <w:rPr>
                <w:sz w:val="28"/>
              </w:rPr>
              <w:t>&gt; He … said, “Sirs, **what must I do to be saved?**” They said, “Believe in the Lord Jesus, and you will be saved, you and your household.” (Acts 16:29-31 ULT)</w:t>
            </w:r>
          </w:p>
        </w:tc>
        <w:tc>
          <w:tcPr>
            <w:tcW w:type="dxa" w:w="5102"/>
          </w:tcPr>
          <w:p>
            <w:r/>
          </w:p>
        </w:tc>
      </w:tr>
      <w:tr>
        <w:tc>
          <w:tcPr>
            <w:tcW w:type="dxa" w:w="1134"/>
          </w:tcPr>
          <w:p>
            <w:r>
              <w:rPr>
                <w:sz w:val="28"/>
              </w:rPr>
              <w:t>33</w:t>
            </w:r>
          </w:p>
        </w:tc>
        <w:tc>
          <w:tcPr>
            <w:tcW w:type="dxa" w:w="5102"/>
          </w:tcPr>
          <w:p>
            <w:r>
              <w:rPr>
                <w:sz w:val="28"/>
              </w:rPr>
            </w:r>
          </w:p>
        </w:tc>
        <w:tc>
          <w:tcPr>
            <w:tcW w:type="dxa" w:w="5102"/>
          </w:tcPr>
          <w:p>
            <w:r/>
          </w:p>
        </w:tc>
      </w:tr>
      <w:tr>
        <w:tc>
          <w:tcPr>
            <w:tcW w:type="dxa" w:w="1134"/>
          </w:tcPr>
          <w:p>
            <w:r>
              <w:rPr>
                <w:sz w:val="28"/>
              </w:rPr>
              <w:t>34</w:t>
            </w:r>
          </w:p>
        </w:tc>
        <w:tc>
          <w:tcPr>
            <w:tcW w:type="dxa" w:w="5102"/>
          </w:tcPr>
          <w:p>
            <w:r>
              <w:rPr>
                <w:sz w:val="28"/>
              </w:rPr>
              <w:t>Questions can also have other functions. (See [Rhetorical Question](../figs-rquestion/01.md).)</w:t>
            </w:r>
          </w:p>
        </w:tc>
        <w:tc>
          <w:tcPr>
            <w:tcW w:type="dxa" w:w="5102"/>
          </w:tcPr>
          <w:p>
            <w:r/>
          </w:p>
        </w:tc>
      </w:tr>
      <w:tr>
        <w:tc>
          <w:tcPr>
            <w:tcW w:type="dxa" w:w="1134"/>
          </w:tcPr>
          <w:p>
            <w:r>
              <w:rPr>
                <w:sz w:val="28"/>
              </w:rPr>
              <w:t>35</w:t>
            </w:r>
          </w:p>
        </w:tc>
        <w:tc>
          <w:tcPr>
            <w:tcW w:type="dxa" w:w="5102"/>
          </w:tcPr>
          <w:p>
            <w:r>
              <w:rPr>
                <w:sz w:val="28"/>
              </w:rPr>
            </w:r>
          </w:p>
        </w:tc>
        <w:tc>
          <w:tcPr>
            <w:tcW w:type="dxa" w:w="5102"/>
          </w:tcPr>
          <w:p>
            <w:r/>
          </w:p>
        </w:tc>
      </w:tr>
      <w:tr>
        <w:tc>
          <w:tcPr>
            <w:tcW w:type="dxa" w:w="1134"/>
          </w:tcPr>
          <w:p>
            <w:r>
              <w:rPr>
                <w:sz w:val="28"/>
              </w:rPr>
              <w:t>36</w:t>
            </w:r>
          </w:p>
        </w:tc>
        <w:tc>
          <w:tcPr>
            <w:tcW w:type="dxa" w:w="5102"/>
          </w:tcPr>
          <w:p>
            <w:r>
              <w:rPr>
                <w:sz w:val="28"/>
              </w:rPr>
              <w:t>#### Imperative Sentences</w:t>
            </w:r>
          </w:p>
        </w:tc>
        <w:tc>
          <w:tcPr>
            <w:tcW w:type="dxa" w:w="5102"/>
          </w:tcPr>
          <w:p>
            <w:r/>
          </w:p>
        </w:tc>
      </w:tr>
      <w:tr>
        <w:tc>
          <w:tcPr>
            <w:tcW w:type="dxa" w:w="1134"/>
          </w:tcPr>
          <w:p>
            <w:r>
              <w:rPr>
                <w:sz w:val="28"/>
              </w:rPr>
              <w:t>37</w:t>
            </w:r>
          </w:p>
        </w:tc>
        <w:tc>
          <w:tcPr>
            <w:tcW w:type="dxa" w:w="5102"/>
          </w:tcPr>
          <w:p>
            <w:r>
              <w:rPr>
                <w:sz w:val="28"/>
              </w:rPr>
            </w:r>
          </w:p>
        </w:tc>
        <w:tc>
          <w:tcPr>
            <w:tcW w:type="dxa" w:w="5102"/>
          </w:tcPr>
          <w:p>
            <w:r/>
          </w:p>
        </w:tc>
      </w:tr>
      <w:tr>
        <w:tc>
          <w:tcPr>
            <w:tcW w:type="dxa" w:w="1134"/>
          </w:tcPr>
          <w:p>
            <w:r>
              <w:rPr>
                <w:sz w:val="28"/>
              </w:rPr>
              <w:t>38</w:t>
            </w:r>
          </w:p>
        </w:tc>
        <w:tc>
          <w:tcPr>
            <w:tcW w:type="dxa" w:w="5102"/>
          </w:tcPr>
          <w:p>
            <w:r>
              <w:rPr>
                <w:sz w:val="28"/>
              </w:rPr>
              <w:t>There are different kinds of imperative sentences: commands, instructions, suggestions, invitations, requests, and wishes.</w:t>
            </w:r>
          </w:p>
        </w:tc>
        <w:tc>
          <w:tcPr>
            <w:tcW w:type="dxa" w:w="5102"/>
          </w:tcPr>
          <w:p>
            <w:r/>
          </w:p>
        </w:tc>
      </w:tr>
      <w:tr>
        <w:tc>
          <w:tcPr>
            <w:tcW w:type="dxa" w:w="1134"/>
          </w:tcPr>
          <w:p>
            <w:r>
              <w:rPr>
                <w:sz w:val="28"/>
              </w:rPr>
              <w:t>39</w:t>
            </w:r>
          </w:p>
        </w:tc>
        <w:tc>
          <w:tcPr>
            <w:tcW w:type="dxa" w:w="5102"/>
          </w:tcPr>
          <w:p>
            <w:r>
              <w:rPr>
                <w:sz w:val="28"/>
              </w:rPr>
            </w:r>
          </w:p>
        </w:tc>
        <w:tc>
          <w:tcPr>
            <w:tcW w:type="dxa" w:w="5102"/>
          </w:tcPr>
          <w:p>
            <w:r/>
          </w:p>
        </w:tc>
      </w:tr>
      <w:tr>
        <w:tc>
          <w:tcPr>
            <w:tcW w:type="dxa" w:w="1134"/>
          </w:tcPr>
          <w:p>
            <w:r>
              <w:rPr>
                <w:sz w:val="28"/>
              </w:rPr>
              <w:t>40</w:t>
            </w:r>
          </w:p>
        </w:tc>
        <w:tc>
          <w:tcPr>
            <w:tcW w:type="dxa" w:w="5102"/>
          </w:tcPr>
          <w:p>
            <w:r>
              <w:rPr>
                <w:sz w:val="28"/>
              </w:rPr>
              <w:t>With a command, the speaker uses his authority and tells someone to do something.</w:t>
            </w:r>
          </w:p>
        </w:tc>
        <w:tc>
          <w:tcPr>
            <w:tcW w:type="dxa" w:w="5102"/>
          </w:tcPr>
          <w:p>
            <w:r/>
          </w:p>
        </w:tc>
      </w:tr>
      <w:tr>
        <w:tc>
          <w:tcPr>
            <w:tcW w:type="dxa" w:w="1134"/>
          </w:tcPr>
          <w:p>
            <w:r>
              <w:rPr>
                <w:sz w:val="28"/>
              </w:rPr>
              <w:t>41</w:t>
            </w:r>
          </w:p>
        </w:tc>
        <w:tc>
          <w:tcPr>
            <w:tcW w:type="dxa" w:w="5102"/>
          </w:tcPr>
          <w:p>
            <w:r>
              <w:rPr>
                <w:sz w:val="28"/>
              </w:rPr>
            </w:r>
          </w:p>
        </w:tc>
        <w:tc>
          <w:tcPr>
            <w:tcW w:type="dxa" w:w="5102"/>
          </w:tcPr>
          <w:p>
            <w:r/>
          </w:p>
        </w:tc>
      </w:tr>
      <w:tr>
        <w:tc>
          <w:tcPr>
            <w:tcW w:type="dxa" w:w="1134"/>
          </w:tcPr>
          <w:p>
            <w:r>
              <w:rPr>
                <w:sz w:val="28"/>
              </w:rPr>
              <w:t>42</w:t>
            </w:r>
          </w:p>
        </w:tc>
        <w:tc>
          <w:tcPr>
            <w:tcW w:type="dxa" w:w="5102"/>
          </w:tcPr>
          <w:p>
            <w:r>
              <w:rPr>
                <w:sz w:val="28"/>
              </w:rPr>
              <w:t>&gt; **Rise up**, Balak, and **hear**. **Listen** to me, you son of Zippor. (Numbers 23:1b8 ULT)</w:t>
            </w:r>
          </w:p>
        </w:tc>
        <w:tc>
          <w:tcPr>
            <w:tcW w:type="dxa" w:w="5102"/>
          </w:tcPr>
          <w:p>
            <w:r/>
          </w:p>
        </w:tc>
      </w:tr>
      <w:tr>
        <w:tc>
          <w:tcPr>
            <w:tcW w:type="dxa" w:w="1134"/>
          </w:tcPr>
          <w:p>
            <w:r>
              <w:rPr>
                <w:sz w:val="28"/>
              </w:rPr>
              <w:t>43</w:t>
            </w:r>
          </w:p>
        </w:tc>
        <w:tc>
          <w:tcPr>
            <w:tcW w:type="dxa" w:w="5102"/>
          </w:tcPr>
          <w:p>
            <w:r>
              <w:rPr>
                <w:sz w:val="28"/>
              </w:rPr>
            </w:r>
          </w:p>
        </w:tc>
        <w:tc>
          <w:tcPr>
            <w:tcW w:type="dxa" w:w="5102"/>
          </w:tcPr>
          <w:p>
            <w:r/>
          </w:p>
        </w:tc>
      </w:tr>
      <w:tr>
        <w:tc>
          <w:tcPr>
            <w:tcW w:type="dxa" w:w="1134"/>
          </w:tcPr>
          <w:p>
            <w:r>
              <w:rPr>
                <w:sz w:val="28"/>
              </w:rPr>
              <w:t>44</w:t>
            </w:r>
          </w:p>
        </w:tc>
        <w:tc>
          <w:tcPr>
            <w:tcW w:type="dxa" w:w="5102"/>
          </w:tcPr>
          <w:p>
            <w:r>
              <w:rPr>
                <w:sz w:val="28"/>
              </w:rPr>
              <w:t>With an instruction, the speaker tells someone how to do something.</w:t>
            </w:r>
          </w:p>
        </w:tc>
        <w:tc>
          <w:tcPr>
            <w:tcW w:type="dxa" w:w="5102"/>
          </w:tcPr>
          <w:p>
            <w:r/>
          </w:p>
        </w:tc>
      </w:tr>
      <w:tr>
        <w:tc>
          <w:tcPr>
            <w:tcW w:type="dxa" w:w="1134"/>
          </w:tcPr>
          <w:p>
            <w:r>
              <w:rPr>
                <w:sz w:val="28"/>
              </w:rPr>
              <w:t>45</w:t>
            </w:r>
          </w:p>
        </w:tc>
        <w:tc>
          <w:tcPr>
            <w:tcW w:type="dxa" w:w="5102"/>
          </w:tcPr>
          <w:p>
            <w:r>
              <w:rPr>
                <w:sz w:val="28"/>
              </w:rPr>
            </w:r>
          </w:p>
        </w:tc>
        <w:tc>
          <w:tcPr>
            <w:tcW w:type="dxa" w:w="5102"/>
          </w:tcPr>
          <w:p>
            <w:r/>
          </w:p>
        </w:tc>
      </w:tr>
      <w:tr>
        <w:tc>
          <w:tcPr>
            <w:tcW w:type="dxa" w:w="1134"/>
          </w:tcPr>
          <w:p>
            <w:r>
              <w:rPr>
                <w:sz w:val="28"/>
              </w:rPr>
              <w:t>46</w:t>
            </w:r>
          </w:p>
        </w:tc>
        <w:tc>
          <w:tcPr>
            <w:tcW w:type="dxa" w:w="5102"/>
          </w:tcPr>
          <w:p>
            <w:r>
              <w:rPr>
                <w:sz w:val="28"/>
              </w:rPr>
              <w:t>&gt; … but if you want to enter into life, **keep the commandments**. … if you wish to be perfect, **go**, **sell** what you have, and **give** to the poor, and you will have treasure in heaven … (Matthew 19:17b, 21b ULT)</w:t>
            </w:r>
          </w:p>
        </w:tc>
        <w:tc>
          <w:tcPr>
            <w:tcW w:type="dxa" w:w="5102"/>
          </w:tcPr>
          <w:p>
            <w:r/>
          </w:p>
        </w:tc>
      </w:tr>
      <w:tr>
        <w:tc>
          <w:tcPr>
            <w:tcW w:type="dxa" w:w="1134"/>
          </w:tcPr>
          <w:p>
            <w:r>
              <w:rPr>
                <w:sz w:val="28"/>
              </w:rPr>
              <w:t>47</w:t>
            </w:r>
          </w:p>
        </w:tc>
        <w:tc>
          <w:tcPr>
            <w:tcW w:type="dxa" w:w="5102"/>
          </w:tcPr>
          <w:p>
            <w:r>
              <w:rPr>
                <w:sz w:val="28"/>
              </w:rPr>
            </w:r>
          </w:p>
        </w:tc>
        <w:tc>
          <w:tcPr>
            <w:tcW w:type="dxa" w:w="5102"/>
          </w:tcPr>
          <w:p>
            <w:r/>
          </w:p>
        </w:tc>
      </w:tr>
      <w:tr>
        <w:tc>
          <w:tcPr>
            <w:tcW w:type="dxa" w:w="1134"/>
          </w:tcPr>
          <w:p>
            <w:r>
              <w:rPr>
                <w:sz w:val="28"/>
              </w:rPr>
              <w:t>48</w:t>
            </w:r>
          </w:p>
        </w:tc>
        <w:tc>
          <w:tcPr>
            <w:tcW w:type="dxa" w:w="5102"/>
          </w:tcPr>
          <w:p>
            <w:r>
              <w:rPr>
                <w:sz w:val="28"/>
              </w:rPr>
              <w:t>With a suggestion, the speaker tells someone something to do or not do that he thinks might help that person. In the example below, it is best for both blind men if they do not try to lead each other.</w:t>
            </w:r>
          </w:p>
        </w:tc>
        <w:tc>
          <w:tcPr>
            <w:tcW w:type="dxa" w:w="5102"/>
          </w:tcPr>
          <w:p>
            <w:r/>
          </w:p>
        </w:tc>
      </w:tr>
      <w:tr>
        <w:tc>
          <w:tcPr>
            <w:tcW w:type="dxa" w:w="1134"/>
          </w:tcPr>
          <w:p>
            <w:r>
              <w:rPr>
                <w:sz w:val="28"/>
              </w:rPr>
              <w:t>49</w:t>
            </w:r>
          </w:p>
        </w:tc>
        <w:tc>
          <w:tcPr>
            <w:tcW w:type="dxa" w:w="5102"/>
          </w:tcPr>
          <w:p>
            <w:r>
              <w:rPr>
                <w:sz w:val="28"/>
              </w:rPr>
            </w:r>
          </w:p>
        </w:tc>
        <w:tc>
          <w:tcPr>
            <w:tcW w:type="dxa" w:w="5102"/>
          </w:tcPr>
          <w:p>
            <w:r/>
          </w:p>
        </w:tc>
      </w:tr>
      <w:tr>
        <w:tc>
          <w:tcPr>
            <w:tcW w:type="dxa" w:w="1134"/>
          </w:tcPr>
          <w:p>
            <w:r>
              <w:rPr>
                <w:sz w:val="28"/>
              </w:rPr>
              <w:t>50</w:t>
            </w:r>
          </w:p>
        </w:tc>
        <w:tc>
          <w:tcPr>
            <w:tcW w:type="dxa" w:w="5102"/>
          </w:tcPr>
          <w:p>
            <w:r>
              <w:rPr>
                <w:sz w:val="28"/>
              </w:rPr>
              <w:t>&gt; A blind man is not able to guide a blind man, is he? Would not both fall into a pit? (Luke 6:39b UST)</w:t>
            </w:r>
          </w:p>
        </w:tc>
        <w:tc>
          <w:tcPr>
            <w:tcW w:type="dxa" w:w="5102"/>
          </w:tcPr>
          <w:p>
            <w:r/>
          </w:p>
        </w:tc>
      </w:tr>
      <w:tr>
        <w:tc>
          <w:tcPr>
            <w:tcW w:type="dxa" w:w="1134"/>
          </w:tcPr>
          <w:p>
            <w:r>
              <w:rPr>
                <w:sz w:val="28"/>
              </w:rPr>
              <w:t>51</w:t>
            </w:r>
          </w:p>
        </w:tc>
        <w:tc>
          <w:tcPr>
            <w:tcW w:type="dxa" w:w="5102"/>
          </w:tcPr>
          <w:p>
            <w:r>
              <w:rPr>
                <w:sz w:val="28"/>
              </w:rPr>
            </w:r>
          </w:p>
        </w:tc>
        <w:tc>
          <w:tcPr>
            <w:tcW w:type="dxa" w:w="5102"/>
          </w:tcPr>
          <w:p>
            <w:r/>
          </w:p>
        </w:tc>
      </w:tr>
      <w:tr>
        <w:tc>
          <w:tcPr>
            <w:tcW w:type="dxa" w:w="1134"/>
          </w:tcPr>
          <w:p>
            <w:r>
              <w:rPr>
                <w:sz w:val="28"/>
              </w:rPr>
              <w:t>52</w:t>
            </w:r>
          </w:p>
        </w:tc>
        <w:tc>
          <w:tcPr>
            <w:tcW w:type="dxa" w:w="5102"/>
          </w:tcPr>
          <w:p>
            <w:r>
              <w:rPr>
                <w:sz w:val="28"/>
              </w:rPr>
              <w:t>Speakers may intend to be part of the group that does what is suggested. In Genesis 11, the people were saying that it would be good for them all to make bricks together.</w:t>
            </w:r>
          </w:p>
        </w:tc>
        <w:tc>
          <w:tcPr>
            <w:tcW w:type="dxa" w:w="5102"/>
          </w:tcPr>
          <w:p>
            <w:r/>
          </w:p>
        </w:tc>
      </w:tr>
      <w:tr>
        <w:tc>
          <w:tcPr>
            <w:tcW w:type="dxa" w:w="1134"/>
          </w:tcPr>
          <w:p>
            <w:r>
              <w:rPr>
                <w:sz w:val="28"/>
              </w:rPr>
              <w:t>53</w:t>
            </w:r>
          </w:p>
        </w:tc>
        <w:tc>
          <w:tcPr>
            <w:tcW w:type="dxa" w:w="5102"/>
          </w:tcPr>
          <w:p>
            <w:r>
              <w:rPr>
                <w:sz w:val="28"/>
              </w:rPr>
            </w:r>
          </w:p>
        </w:tc>
        <w:tc>
          <w:tcPr>
            <w:tcW w:type="dxa" w:w="5102"/>
          </w:tcPr>
          <w:p>
            <w:r/>
          </w:p>
        </w:tc>
      </w:tr>
      <w:tr>
        <w:tc>
          <w:tcPr>
            <w:tcW w:type="dxa" w:w="1134"/>
          </w:tcPr>
          <w:p>
            <w:r>
              <w:rPr>
                <w:sz w:val="28"/>
              </w:rPr>
              <w:t>54</w:t>
            </w:r>
          </w:p>
        </w:tc>
        <w:tc>
          <w:tcPr>
            <w:tcW w:type="dxa" w:w="5102"/>
          </w:tcPr>
          <w:p>
            <w:r>
              <w:rPr>
                <w:sz w:val="28"/>
              </w:rPr>
              <w:t>&gt; They said to one another, “Come, **let us** make bricks and bake them thoroughly.” (Genesis 11:3a ULT)</w:t>
            </w:r>
          </w:p>
        </w:tc>
        <w:tc>
          <w:tcPr>
            <w:tcW w:type="dxa" w:w="5102"/>
          </w:tcPr>
          <w:p>
            <w:r/>
          </w:p>
        </w:tc>
      </w:tr>
      <w:tr>
        <w:tc>
          <w:tcPr>
            <w:tcW w:type="dxa" w:w="1134"/>
          </w:tcPr>
          <w:p>
            <w:r>
              <w:rPr>
                <w:sz w:val="28"/>
              </w:rPr>
              <w:t>55</w:t>
            </w:r>
          </w:p>
        </w:tc>
        <w:tc>
          <w:tcPr>
            <w:tcW w:type="dxa" w:w="5102"/>
          </w:tcPr>
          <w:p>
            <w:r>
              <w:rPr>
                <w:sz w:val="28"/>
              </w:rPr>
            </w:r>
          </w:p>
        </w:tc>
        <w:tc>
          <w:tcPr>
            <w:tcW w:type="dxa" w:w="5102"/>
          </w:tcPr>
          <w:p>
            <w:r/>
          </w:p>
        </w:tc>
      </w:tr>
      <w:tr>
        <w:tc>
          <w:tcPr>
            <w:tcW w:type="dxa" w:w="1134"/>
          </w:tcPr>
          <w:p>
            <w:r>
              <w:rPr>
                <w:sz w:val="28"/>
              </w:rPr>
              <w:t>56</w:t>
            </w:r>
          </w:p>
        </w:tc>
        <w:tc>
          <w:tcPr>
            <w:tcW w:type="dxa" w:w="5102"/>
          </w:tcPr>
          <w:p>
            <w:r>
              <w:rPr>
                <w:sz w:val="28"/>
              </w:rPr>
              <w:t>With an invitation, the speaker uses politeness or friendliness to suggest that someone do something if he wants. This is usually something that the speaker thinks the listener will enjoy.</w:t>
            </w:r>
          </w:p>
        </w:tc>
        <w:tc>
          <w:tcPr>
            <w:tcW w:type="dxa" w:w="5102"/>
          </w:tcPr>
          <w:p>
            <w:r/>
          </w:p>
        </w:tc>
      </w:tr>
      <w:tr>
        <w:tc>
          <w:tcPr>
            <w:tcW w:type="dxa" w:w="1134"/>
          </w:tcPr>
          <w:p>
            <w:r>
              <w:rPr>
                <w:sz w:val="28"/>
              </w:rPr>
              <w:t>57</w:t>
            </w:r>
          </w:p>
        </w:tc>
        <w:tc>
          <w:tcPr>
            <w:tcW w:type="dxa" w:w="5102"/>
          </w:tcPr>
          <w:p>
            <w:r>
              <w:rPr>
                <w:sz w:val="28"/>
              </w:rPr>
            </w:r>
          </w:p>
        </w:tc>
        <w:tc>
          <w:tcPr>
            <w:tcW w:type="dxa" w:w="5102"/>
          </w:tcPr>
          <w:p>
            <w:r/>
          </w:p>
        </w:tc>
      </w:tr>
      <w:tr>
        <w:tc>
          <w:tcPr>
            <w:tcW w:type="dxa" w:w="1134"/>
          </w:tcPr>
          <w:p>
            <w:r>
              <w:rPr>
                <w:sz w:val="28"/>
              </w:rPr>
              <w:t>58</w:t>
            </w:r>
          </w:p>
        </w:tc>
        <w:tc>
          <w:tcPr>
            <w:tcW w:type="dxa" w:w="5102"/>
          </w:tcPr>
          <w:p>
            <w:r>
              <w:rPr>
                <w:sz w:val="28"/>
              </w:rPr>
              <w:t>&gt; **Come** with us and we will do you good. (Numbers 10:29b)</w:t>
            </w:r>
          </w:p>
        </w:tc>
        <w:tc>
          <w:tcPr>
            <w:tcW w:type="dxa" w:w="5102"/>
          </w:tcPr>
          <w:p>
            <w:r/>
          </w:p>
        </w:tc>
      </w:tr>
      <w:tr>
        <w:tc>
          <w:tcPr>
            <w:tcW w:type="dxa" w:w="1134"/>
          </w:tcPr>
          <w:p>
            <w:r>
              <w:rPr>
                <w:sz w:val="28"/>
              </w:rPr>
              <w:t>59</w:t>
            </w:r>
          </w:p>
        </w:tc>
        <w:tc>
          <w:tcPr>
            <w:tcW w:type="dxa" w:w="5102"/>
          </w:tcPr>
          <w:p>
            <w:r>
              <w:rPr>
                <w:sz w:val="28"/>
              </w:rPr>
            </w:r>
          </w:p>
        </w:tc>
        <w:tc>
          <w:tcPr>
            <w:tcW w:type="dxa" w:w="5102"/>
          </w:tcPr>
          <w:p>
            <w:r/>
          </w:p>
        </w:tc>
      </w:tr>
      <w:tr>
        <w:tc>
          <w:tcPr>
            <w:tcW w:type="dxa" w:w="1134"/>
          </w:tcPr>
          <w:p>
            <w:r>
              <w:rPr>
                <w:sz w:val="28"/>
              </w:rPr>
              <w:t>60</w:t>
            </w:r>
          </w:p>
        </w:tc>
        <w:tc>
          <w:tcPr>
            <w:tcW w:type="dxa" w:w="5102"/>
          </w:tcPr>
          <w:p>
            <w:r>
              <w:rPr>
                <w:sz w:val="28"/>
              </w:rPr>
              <w:t>With a request, the speaker uses politeness to say that he wants someone to do something. This may include the word ‘please’ to make it clear that it is a request and not a command. This is usually something that would benefit the speaker.</w:t>
            </w:r>
          </w:p>
        </w:tc>
        <w:tc>
          <w:tcPr>
            <w:tcW w:type="dxa" w:w="5102"/>
          </w:tcPr>
          <w:p>
            <w:r/>
          </w:p>
        </w:tc>
      </w:tr>
      <w:tr>
        <w:tc>
          <w:tcPr>
            <w:tcW w:type="dxa" w:w="1134"/>
          </w:tcPr>
          <w:p>
            <w:r>
              <w:rPr>
                <w:sz w:val="28"/>
              </w:rPr>
              <w:t>61</w:t>
            </w:r>
          </w:p>
        </w:tc>
        <w:tc>
          <w:tcPr>
            <w:tcW w:type="dxa" w:w="5102"/>
          </w:tcPr>
          <w:p>
            <w:r>
              <w:rPr>
                <w:sz w:val="28"/>
              </w:rPr>
            </w:r>
          </w:p>
        </w:tc>
        <w:tc>
          <w:tcPr>
            <w:tcW w:type="dxa" w:w="5102"/>
          </w:tcPr>
          <w:p>
            <w:r/>
          </w:p>
        </w:tc>
      </w:tr>
      <w:tr>
        <w:tc>
          <w:tcPr>
            <w:tcW w:type="dxa" w:w="1134"/>
          </w:tcPr>
          <w:p>
            <w:r>
              <w:rPr>
                <w:sz w:val="28"/>
              </w:rPr>
              <w:t>62</w:t>
            </w:r>
          </w:p>
        </w:tc>
        <w:tc>
          <w:tcPr>
            <w:tcW w:type="dxa" w:w="5102"/>
          </w:tcPr>
          <w:p>
            <w:r>
              <w:rPr>
                <w:sz w:val="28"/>
              </w:rPr>
              <w:t>&gt; **Give us** today our daily bread. (Matthew 6:11 ULT)</w:t>
            </w:r>
          </w:p>
        </w:tc>
        <w:tc>
          <w:tcPr>
            <w:tcW w:type="dxa" w:w="5102"/>
          </w:tcPr>
          <w:p>
            <w:r/>
          </w:p>
        </w:tc>
      </w:tr>
      <w:tr>
        <w:tc>
          <w:tcPr>
            <w:tcW w:type="dxa" w:w="1134"/>
          </w:tcPr>
          <w:p>
            <w:r>
              <w:rPr>
                <w:sz w:val="28"/>
              </w:rPr>
              <w:t>63</w:t>
            </w:r>
          </w:p>
        </w:tc>
        <w:tc>
          <w:tcPr>
            <w:tcW w:type="dxa" w:w="5102"/>
          </w:tcPr>
          <w:p>
            <w:r>
              <w:rPr>
                <w:sz w:val="28"/>
              </w:rPr>
              <w:t>&gt;</w:t>
            </w:r>
          </w:p>
        </w:tc>
        <w:tc>
          <w:tcPr>
            <w:tcW w:type="dxa" w:w="5102"/>
          </w:tcPr>
          <w:p>
            <w:r/>
          </w:p>
        </w:tc>
      </w:tr>
      <w:tr>
        <w:tc>
          <w:tcPr>
            <w:tcW w:type="dxa" w:w="1134"/>
          </w:tcPr>
          <w:p>
            <w:r>
              <w:rPr>
                <w:sz w:val="28"/>
              </w:rPr>
              <w:t>64</w:t>
            </w:r>
          </w:p>
        </w:tc>
        <w:tc>
          <w:tcPr>
            <w:tcW w:type="dxa" w:w="5102"/>
          </w:tcPr>
          <w:p>
            <w:r>
              <w:rPr>
                <w:sz w:val="28"/>
              </w:rPr>
              <w:t>&gt; **I ask you** to consider me excused. (Luke 14:18 ULT)</w:t>
            </w:r>
          </w:p>
        </w:tc>
        <w:tc>
          <w:tcPr>
            <w:tcW w:type="dxa" w:w="5102"/>
          </w:tcPr>
          <w:p>
            <w:r/>
          </w:p>
        </w:tc>
      </w:tr>
      <w:tr>
        <w:tc>
          <w:tcPr>
            <w:tcW w:type="dxa" w:w="1134"/>
          </w:tcPr>
          <w:p>
            <w:r>
              <w:rPr>
                <w:sz w:val="28"/>
              </w:rPr>
              <w:t>65</w:t>
            </w:r>
          </w:p>
        </w:tc>
        <w:tc>
          <w:tcPr>
            <w:tcW w:type="dxa" w:w="5102"/>
          </w:tcPr>
          <w:p>
            <w:r>
              <w:rPr>
                <w:sz w:val="28"/>
              </w:rPr>
            </w:r>
          </w:p>
        </w:tc>
        <w:tc>
          <w:tcPr>
            <w:tcW w:type="dxa" w:w="5102"/>
          </w:tcPr>
          <w:p>
            <w:r/>
          </w:p>
        </w:tc>
      </w:tr>
      <w:tr>
        <w:tc>
          <w:tcPr>
            <w:tcW w:type="dxa" w:w="1134"/>
          </w:tcPr>
          <w:p>
            <w:r>
              <w:rPr>
                <w:sz w:val="28"/>
              </w:rPr>
              <w:t>66</w:t>
            </w:r>
          </w:p>
        </w:tc>
        <w:tc>
          <w:tcPr>
            <w:tcW w:type="dxa" w:w="5102"/>
          </w:tcPr>
          <w:p>
            <w:r>
              <w:rPr>
                <w:sz w:val="28"/>
              </w:rPr>
              <w:t>With a wish, a person expresses what they want to happen. In English they often start with the word “may” or “let.”</w:t>
            </w:r>
          </w:p>
        </w:tc>
        <w:tc>
          <w:tcPr>
            <w:tcW w:type="dxa" w:w="5102"/>
          </w:tcPr>
          <w:p>
            <w:r/>
          </w:p>
        </w:tc>
      </w:tr>
      <w:tr>
        <w:tc>
          <w:tcPr>
            <w:tcW w:type="dxa" w:w="1134"/>
          </w:tcPr>
          <w:p>
            <w:r>
              <w:rPr>
                <w:sz w:val="28"/>
              </w:rPr>
              <w:t>67</w:t>
            </w:r>
          </w:p>
        </w:tc>
        <w:tc>
          <w:tcPr>
            <w:tcW w:type="dxa" w:w="5102"/>
          </w:tcPr>
          <w:p>
            <w:r>
              <w:rPr>
                <w:sz w:val="28"/>
              </w:rPr>
            </w:r>
          </w:p>
        </w:tc>
        <w:tc>
          <w:tcPr>
            <w:tcW w:type="dxa" w:w="5102"/>
          </w:tcPr>
          <w:p>
            <w:r/>
          </w:p>
        </w:tc>
      </w:tr>
      <w:tr>
        <w:tc>
          <w:tcPr>
            <w:tcW w:type="dxa" w:w="1134"/>
          </w:tcPr>
          <w:p>
            <w:r>
              <w:rPr>
                <w:sz w:val="28"/>
              </w:rPr>
              <w:t>68</w:t>
            </w:r>
          </w:p>
        </w:tc>
        <w:tc>
          <w:tcPr>
            <w:tcW w:type="dxa" w:w="5102"/>
          </w:tcPr>
          <w:p>
            <w:r>
              <w:rPr>
                <w:sz w:val="28"/>
              </w:rPr>
              <w:t>In Genesis 28, Isaac told Jacob what he wanted God to do for him.</w:t>
            </w:r>
          </w:p>
        </w:tc>
        <w:tc>
          <w:tcPr>
            <w:tcW w:type="dxa" w:w="5102"/>
          </w:tcPr>
          <w:p>
            <w:r/>
          </w:p>
        </w:tc>
      </w:tr>
      <w:tr>
        <w:tc>
          <w:tcPr>
            <w:tcW w:type="dxa" w:w="1134"/>
          </w:tcPr>
          <w:p>
            <w:r>
              <w:rPr>
                <w:sz w:val="28"/>
              </w:rPr>
              <w:t>69</w:t>
            </w:r>
          </w:p>
        </w:tc>
        <w:tc>
          <w:tcPr>
            <w:tcW w:type="dxa" w:w="5102"/>
          </w:tcPr>
          <w:p>
            <w:r>
              <w:rPr>
                <w:sz w:val="28"/>
              </w:rPr>
            </w:r>
          </w:p>
        </w:tc>
        <w:tc>
          <w:tcPr>
            <w:tcW w:type="dxa" w:w="5102"/>
          </w:tcPr>
          <w:p>
            <w:r/>
          </w:p>
        </w:tc>
      </w:tr>
      <w:tr>
        <w:tc>
          <w:tcPr>
            <w:tcW w:type="dxa" w:w="1134"/>
          </w:tcPr>
          <w:p>
            <w:r>
              <w:rPr>
                <w:sz w:val="28"/>
              </w:rPr>
              <w:t>70</w:t>
            </w:r>
          </w:p>
        </w:tc>
        <w:tc>
          <w:tcPr>
            <w:tcW w:type="dxa" w:w="5102"/>
          </w:tcPr>
          <w:p>
            <w:r>
              <w:rPr>
                <w:sz w:val="28"/>
              </w:rPr>
              <w:t>&gt; **May God Almighty bless** you, make you fruitful and multiply you. (Genesis 28:3a ULT)</w:t>
            </w:r>
          </w:p>
        </w:tc>
        <w:tc>
          <w:tcPr>
            <w:tcW w:type="dxa" w:w="5102"/>
          </w:tcPr>
          <w:p>
            <w:r/>
          </w:p>
        </w:tc>
      </w:tr>
      <w:tr>
        <w:tc>
          <w:tcPr>
            <w:tcW w:type="dxa" w:w="1134"/>
          </w:tcPr>
          <w:p>
            <w:r>
              <w:rPr>
                <w:sz w:val="28"/>
              </w:rPr>
              <w:t>71</w:t>
            </w:r>
          </w:p>
        </w:tc>
        <w:tc>
          <w:tcPr>
            <w:tcW w:type="dxa" w:w="5102"/>
          </w:tcPr>
          <w:p>
            <w:r>
              <w:rPr>
                <w:sz w:val="28"/>
              </w:rPr>
            </w:r>
          </w:p>
        </w:tc>
        <w:tc>
          <w:tcPr>
            <w:tcW w:type="dxa" w:w="5102"/>
          </w:tcPr>
          <w:p>
            <w:r/>
          </w:p>
        </w:tc>
      </w:tr>
      <w:tr>
        <w:tc>
          <w:tcPr>
            <w:tcW w:type="dxa" w:w="1134"/>
          </w:tcPr>
          <w:p>
            <w:r>
              <w:rPr>
                <w:sz w:val="28"/>
              </w:rPr>
              <w:t>72</w:t>
            </w:r>
          </w:p>
        </w:tc>
        <w:tc>
          <w:tcPr>
            <w:tcW w:type="dxa" w:w="5102"/>
          </w:tcPr>
          <w:p>
            <w:r>
              <w:rPr>
                <w:sz w:val="28"/>
              </w:rPr>
              <w:t>In Genesis 9, Noah said what he wanted to happen to Canaan.</w:t>
            </w:r>
          </w:p>
        </w:tc>
        <w:tc>
          <w:tcPr>
            <w:tcW w:type="dxa" w:w="5102"/>
          </w:tcPr>
          <w:p>
            <w:r/>
          </w:p>
        </w:tc>
      </w:tr>
      <w:tr>
        <w:tc>
          <w:tcPr>
            <w:tcW w:type="dxa" w:w="1134"/>
          </w:tcPr>
          <w:p>
            <w:r>
              <w:rPr>
                <w:sz w:val="28"/>
              </w:rPr>
              <w:t>73</w:t>
            </w:r>
          </w:p>
        </w:tc>
        <w:tc>
          <w:tcPr>
            <w:tcW w:type="dxa" w:w="5102"/>
          </w:tcPr>
          <w:p>
            <w:r>
              <w:rPr>
                <w:sz w:val="28"/>
              </w:rPr>
            </w:r>
          </w:p>
        </w:tc>
        <w:tc>
          <w:tcPr>
            <w:tcW w:type="dxa" w:w="5102"/>
          </w:tcPr>
          <w:p>
            <w:r/>
          </w:p>
        </w:tc>
      </w:tr>
      <w:tr>
        <w:tc>
          <w:tcPr>
            <w:tcW w:type="dxa" w:w="1134"/>
          </w:tcPr>
          <w:p>
            <w:r>
              <w:rPr>
                <w:sz w:val="28"/>
              </w:rPr>
              <w:t>74</w:t>
            </w:r>
          </w:p>
        </w:tc>
        <w:tc>
          <w:tcPr>
            <w:tcW w:type="dxa" w:w="5102"/>
          </w:tcPr>
          <w:p>
            <w:r>
              <w:rPr>
                <w:sz w:val="28"/>
              </w:rPr>
              <w:t>&gt; **Cursed be** Canaan. **May he be** a servant to his brothers’ servants. (Genesis 9:25b ULT)</w:t>
            </w:r>
          </w:p>
        </w:tc>
        <w:tc>
          <w:tcPr>
            <w:tcW w:type="dxa" w:w="5102"/>
          </w:tcPr>
          <w:p>
            <w:r/>
          </w:p>
        </w:tc>
      </w:tr>
      <w:tr>
        <w:tc>
          <w:tcPr>
            <w:tcW w:type="dxa" w:w="1134"/>
          </w:tcPr>
          <w:p>
            <w:r>
              <w:rPr>
                <w:sz w:val="28"/>
              </w:rPr>
              <w:t>75</w:t>
            </w:r>
          </w:p>
        </w:tc>
        <w:tc>
          <w:tcPr>
            <w:tcW w:type="dxa" w:w="5102"/>
          </w:tcPr>
          <w:p>
            <w:r>
              <w:rPr>
                <w:sz w:val="28"/>
              </w:rPr>
            </w:r>
          </w:p>
        </w:tc>
        <w:tc>
          <w:tcPr>
            <w:tcW w:type="dxa" w:w="5102"/>
          </w:tcPr>
          <w:p>
            <w:r/>
          </w:p>
        </w:tc>
      </w:tr>
      <w:tr>
        <w:tc>
          <w:tcPr>
            <w:tcW w:type="dxa" w:w="1134"/>
          </w:tcPr>
          <w:p>
            <w:r>
              <w:rPr>
                <w:sz w:val="28"/>
              </w:rPr>
              <w:t>76</w:t>
            </w:r>
          </w:p>
        </w:tc>
        <w:tc>
          <w:tcPr>
            <w:tcW w:type="dxa" w:w="5102"/>
          </w:tcPr>
          <w:p>
            <w:r>
              <w:rPr>
                <w:sz w:val="28"/>
              </w:rPr>
              <w:t>In Genesis 21, Hagar expressed her strong desire not to see her son die, and then she moved away so that she would not see him die.</w:t>
            </w:r>
          </w:p>
        </w:tc>
        <w:tc>
          <w:tcPr>
            <w:tcW w:type="dxa" w:w="5102"/>
          </w:tcPr>
          <w:p>
            <w:r/>
          </w:p>
        </w:tc>
      </w:tr>
      <w:tr>
        <w:tc>
          <w:tcPr>
            <w:tcW w:type="dxa" w:w="1134"/>
          </w:tcPr>
          <w:p>
            <w:r>
              <w:rPr>
                <w:sz w:val="28"/>
              </w:rPr>
              <w:t>77</w:t>
            </w:r>
          </w:p>
        </w:tc>
        <w:tc>
          <w:tcPr>
            <w:tcW w:type="dxa" w:w="5102"/>
          </w:tcPr>
          <w:p>
            <w:r>
              <w:rPr>
                <w:sz w:val="28"/>
              </w:rPr>
            </w:r>
          </w:p>
        </w:tc>
        <w:tc>
          <w:tcPr>
            <w:tcW w:type="dxa" w:w="5102"/>
          </w:tcPr>
          <w:p>
            <w:r/>
          </w:p>
        </w:tc>
      </w:tr>
      <w:tr>
        <w:tc>
          <w:tcPr>
            <w:tcW w:type="dxa" w:w="1134"/>
          </w:tcPr>
          <w:p>
            <w:r>
              <w:rPr>
                <w:sz w:val="28"/>
              </w:rPr>
              <w:t>78</w:t>
            </w:r>
          </w:p>
        </w:tc>
        <w:tc>
          <w:tcPr>
            <w:tcW w:type="dxa" w:w="5102"/>
          </w:tcPr>
          <w:p>
            <w:r>
              <w:rPr>
                <w:sz w:val="28"/>
              </w:rPr>
              <w:t>&gt; **Let me not look** upon the death of the child. (Genesis 21:16b ULT)</w:t>
            </w:r>
          </w:p>
        </w:tc>
        <w:tc>
          <w:tcPr>
            <w:tcW w:type="dxa" w:w="5102"/>
          </w:tcPr>
          <w:p>
            <w:r/>
          </w:p>
        </w:tc>
      </w:tr>
      <w:tr>
        <w:tc>
          <w:tcPr>
            <w:tcW w:type="dxa" w:w="1134"/>
          </w:tcPr>
          <w:p>
            <w:r>
              <w:rPr>
                <w:sz w:val="28"/>
              </w:rPr>
              <w:t>79</w:t>
            </w:r>
          </w:p>
        </w:tc>
        <w:tc>
          <w:tcPr>
            <w:tcW w:type="dxa" w:w="5102"/>
          </w:tcPr>
          <w:p>
            <w:r>
              <w:rPr>
                <w:sz w:val="28"/>
              </w:rPr>
            </w:r>
          </w:p>
        </w:tc>
        <w:tc>
          <w:tcPr>
            <w:tcW w:type="dxa" w:w="5102"/>
          </w:tcPr>
          <w:p>
            <w:r/>
          </w:p>
        </w:tc>
      </w:tr>
      <w:tr>
        <w:tc>
          <w:tcPr>
            <w:tcW w:type="dxa" w:w="1134"/>
          </w:tcPr>
          <w:p>
            <w:r>
              <w:rPr>
                <w:sz w:val="28"/>
              </w:rPr>
              <w:t>80</w:t>
            </w:r>
          </w:p>
        </w:tc>
        <w:tc>
          <w:tcPr>
            <w:tcW w:type="dxa" w:w="5102"/>
          </w:tcPr>
          <w:p>
            <w:r>
              <w:rPr>
                <w:sz w:val="28"/>
              </w:rPr>
              <w:t>Imperative sentences can have other functions also. (See [Imperatives — Other Uses](../figs-imperative/01.md).)</w:t>
            </w:r>
          </w:p>
        </w:tc>
        <w:tc>
          <w:tcPr>
            <w:tcW w:type="dxa" w:w="5102"/>
          </w:tcPr>
          <w:p>
            <w:r/>
          </w:p>
        </w:tc>
      </w:tr>
      <w:tr>
        <w:tc>
          <w:tcPr>
            <w:tcW w:type="dxa" w:w="1134"/>
          </w:tcPr>
          <w:p>
            <w:r>
              <w:rPr>
                <w:sz w:val="28"/>
              </w:rPr>
              <w:t>81</w:t>
            </w:r>
          </w:p>
        </w:tc>
        <w:tc>
          <w:tcPr>
            <w:tcW w:type="dxa" w:w="5102"/>
          </w:tcPr>
          <w:p>
            <w:r>
              <w:rPr>
                <w:sz w:val="28"/>
              </w:rPr>
            </w:r>
          </w:p>
        </w:tc>
        <w:tc>
          <w:tcPr>
            <w:tcW w:type="dxa" w:w="5102"/>
          </w:tcPr>
          <w:p>
            <w:r/>
          </w:p>
        </w:tc>
      </w:tr>
      <w:tr>
        <w:tc>
          <w:tcPr>
            <w:tcW w:type="dxa" w:w="1134"/>
          </w:tcPr>
          <w:p>
            <w:r>
              <w:rPr>
                <w:sz w:val="28"/>
              </w:rPr>
              <w:t>82</w:t>
            </w:r>
          </w:p>
        </w:tc>
        <w:tc>
          <w:tcPr>
            <w:tcW w:type="dxa" w:w="5102"/>
          </w:tcPr>
          <w:p>
            <w:r>
              <w:rPr>
                <w:sz w:val="28"/>
              </w:rPr>
              <w:t>#### Exclamations</w:t>
            </w:r>
          </w:p>
        </w:tc>
        <w:tc>
          <w:tcPr>
            <w:tcW w:type="dxa" w:w="5102"/>
          </w:tcPr>
          <w:p>
            <w:r/>
          </w:p>
        </w:tc>
      </w:tr>
      <w:tr>
        <w:tc>
          <w:tcPr>
            <w:tcW w:type="dxa" w:w="1134"/>
          </w:tcPr>
          <w:p>
            <w:r>
              <w:rPr>
                <w:sz w:val="28"/>
              </w:rPr>
              <w:t>83</w:t>
            </w:r>
          </w:p>
        </w:tc>
        <w:tc>
          <w:tcPr>
            <w:tcW w:type="dxa" w:w="5102"/>
          </w:tcPr>
          <w:p>
            <w:r>
              <w:rPr>
                <w:sz w:val="28"/>
              </w:rPr>
            </w:r>
          </w:p>
        </w:tc>
        <w:tc>
          <w:tcPr>
            <w:tcW w:type="dxa" w:w="5102"/>
          </w:tcPr>
          <w:p>
            <w:r/>
          </w:p>
        </w:tc>
      </w:tr>
      <w:tr>
        <w:tc>
          <w:tcPr>
            <w:tcW w:type="dxa" w:w="1134"/>
          </w:tcPr>
          <w:p>
            <w:r>
              <w:rPr>
                <w:sz w:val="28"/>
              </w:rPr>
              <w:t>84</w:t>
            </w:r>
          </w:p>
        </w:tc>
        <w:tc>
          <w:tcPr>
            <w:tcW w:type="dxa" w:w="5102"/>
          </w:tcPr>
          <w:p>
            <w:r>
              <w:rPr>
                <w:sz w:val="28"/>
              </w:rPr>
              <w:t>Exclamations express strong feeling. In the ULT and UST, they usually have an exclamation mark (!) at the end.</w:t>
            </w:r>
          </w:p>
        </w:tc>
        <w:tc>
          <w:tcPr>
            <w:tcW w:type="dxa" w:w="5102"/>
          </w:tcPr>
          <w:p>
            <w:r/>
          </w:p>
        </w:tc>
      </w:tr>
      <w:tr>
        <w:tc>
          <w:tcPr>
            <w:tcW w:type="dxa" w:w="1134"/>
          </w:tcPr>
          <w:p>
            <w:r>
              <w:rPr>
                <w:sz w:val="28"/>
              </w:rPr>
              <w:t>85</w:t>
            </w:r>
          </w:p>
        </w:tc>
        <w:tc>
          <w:tcPr>
            <w:tcW w:type="dxa" w:w="5102"/>
          </w:tcPr>
          <w:p>
            <w:r>
              <w:rPr>
                <w:sz w:val="28"/>
              </w:rPr>
            </w:r>
          </w:p>
        </w:tc>
        <w:tc>
          <w:tcPr>
            <w:tcW w:type="dxa" w:w="5102"/>
          </w:tcPr>
          <w:p>
            <w:r/>
          </w:p>
        </w:tc>
      </w:tr>
      <w:tr>
        <w:tc>
          <w:tcPr>
            <w:tcW w:type="dxa" w:w="1134"/>
          </w:tcPr>
          <w:p>
            <w:r>
              <w:rPr>
                <w:sz w:val="28"/>
              </w:rPr>
              <w:t>86</w:t>
            </w:r>
          </w:p>
        </w:tc>
        <w:tc>
          <w:tcPr>
            <w:tcW w:type="dxa" w:w="5102"/>
          </w:tcPr>
          <w:p>
            <w:r>
              <w:rPr>
                <w:sz w:val="28"/>
              </w:rPr>
              <w:t>&gt; Save us, Lord; we are about to die! (Matthew 8:25b ULT)</w:t>
            </w:r>
          </w:p>
        </w:tc>
        <w:tc>
          <w:tcPr>
            <w:tcW w:type="dxa" w:w="5102"/>
          </w:tcPr>
          <w:p>
            <w:r/>
          </w:p>
        </w:tc>
      </w:tr>
      <w:tr>
        <w:tc>
          <w:tcPr>
            <w:tcW w:type="dxa" w:w="1134"/>
          </w:tcPr>
          <w:p>
            <w:r>
              <w:rPr>
                <w:sz w:val="28"/>
              </w:rPr>
              <w:t>87</w:t>
            </w:r>
          </w:p>
        </w:tc>
        <w:tc>
          <w:tcPr>
            <w:tcW w:type="dxa" w:w="5102"/>
          </w:tcPr>
          <w:p>
            <w:r>
              <w:rPr>
                <w:sz w:val="28"/>
              </w:rPr>
            </w:r>
          </w:p>
        </w:tc>
        <w:tc>
          <w:tcPr>
            <w:tcW w:type="dxa" w:w="5102"/>
          </w:tcPr>
          <w:p>
            <w:r/>
          </w:p>
        </w:tc>
      </w:tr>
      <w:tr>
        <w:tc>
          <w:tcPr>
            <w:tcW w:type="dxa" w:w="1134"/>
          </w:tcPr>
          <w:p>
            <w:r>
              <w:rPr>
                <w:sz w:val="28"/>
              </w:rPr>
              <w:t>88</w:t>
            </w:r>
          </w:p>
        </w:tc>
        <w:tc>
          <w:tcPr>
            <w:tcW w:type="dxa" w:w="5102"/>
          </w:tcPr>
          <w:p>
            <w:r>
              <w:rPr>
                <w:sz w:val="28"/>
              </w:rPr>
              <w:t>(See [Exclamations](../figs-exclamations/01.md) for other ways that exclamations are shown and ways to translate them.)</w:t>
            </w:r>
          </w:p>
        </w:tc>
        <w:tc>
          <w:tcPr>
            <w:tcW w:type="dxa" w:w="5102"/>
          </w:tcPr>
          <w:p>
            <w:r/>
          </w:p>
        </w:tc>
      </w:tr>
      <w:tr>
        <w:tc>
          <w:tcPr>
            <w:tcW w:type="dxa" w:w="1134"/>
          </w:tcPr>
          <w:p>
            <w:r>
              <w:rPr>
                <w:sz w:val="28"/>
              </w:rPr>
              <w:t>89</w:t>
            </w:r>
          </w:p>
        </w:tc>
        <w:tc>
          <w:tcPr>
            <w:tcW w:type="dxa" w:w="5102"/>
          </w:tcPr>
          <w:p>
            <w:r>
              <w:rPr>
                <w:sz w:val="28"/>
              </w:rPr>
            </w:r>
          </w:p>
        </w:tc>
        <w:tc>
          <w:tcPr>
            <w:tcW w:type="dxa" w:w="5102"/>
          </w:tcPr>
          <w:p>
            <w:r/>
          </w:p>
        </w:tc>
      </w:tr>
      <w:tr>
        <w:tc>
          <w:tcPr>
            <w:tcW w:type="dxa" w:w="1134"/>
          </w:tcPr>
          <w:p>
            <w:r>
              <w:rPr>
                <w:sz w:val="28"/>
              </w:rPr>
              <w:t>90</w:t>
            </w:r>
          </w:p>
        </w:tc>
        <w:tc>
          <w:tcPr>
            <w:tcW w:type="dxa" w:w="5102"/>
          </w:tcPr>
          <w:p>
            <w:r>
              <w:rPr>
                <w:sz w:val="28"/>
              </w:rPr>
              <w:t>### Translation Strategies</w:t>
            </w:r>
          </w:p>
        </w:tc>
        <w:tc>
          <w:tcPr>
            <w:tcW w:type="dxa" w:w="5102"/>
          </w:tcPr>
          <w:p>
            <w:r/>
          </w:p>
        </w:tc>
      </w:tr>
      <w:tr>
        <w:tc>
          <w:tcPr>
            <w:tcW w:type="dxa" w:w="1134"/>
          </w:tcPr>
          <w:p>
            <w:r>
              <w:rPr>
                <w:sz w:val="28"/>
              </w:rPr>
              <w:t>91</w:t>
            </w:r>
          </w:p>
        </w:tc>
        <w:tc>
          <w:tcPr>
            <w:tcW w:type="dxa" w:w="5102"/>
          </w:tcPr>
          <w:p>
            <w:r>
              <w:rPr>
                <w:sz w:val="28"/>
              </w:rPr>
            </w:r>
          </w:p>
        </w:tc>
        <w:tc>
          <w:tcPr>
            <w:tcW w:type="dxa" w:w="5102"/>
          </w:tcPr>
          <w:p>
            <w:r/>
          </w:p>
        </w:tc>
      </w:tr>
      <w:tr>
        <w:tc>
          <w:tcPr>
            <w:tcW w:type="dxa" w:w="1134"/>
          </w:tcPr>
          <w:p>
            <w:r>
              <w:rPr>
                <w:sz w:val="28"/>
              </w:rPr>
              <w:t>92</w:t>
            </w:r>
          </w:p>
        </w:tc>
        <w:tc>
          <w:tcPr>
            <w:tcW w:type="dxa" w:w="5102"/>
          </w:tcPr>
          <w:p>
            <w:r>
              <w:rPr>
                <w:sz w:val="28"/>
              </w:rPr>
              <w:t>(1) Use your language’s ways of showing that a sentence has a particular function.&lt;br&gt;</w:t>
            </w:r>
          </w:p>
        </w:tc>
        <w:tc>
          <w:tcPr>
            <w:tcW w:type="dxa" w:w="5102"/>
          </w:tcPr>
          <w:p>
            <w:r/>
          </w:p>
        </w:tc>
      </w:tr>
      <w:tr>
        <w:tc>
          <w:tcPr>
            <w:tcW w:type="dxa" w:w="1134"/>
          </w:tcPr>
          <w:p>
            <w:r>
              <w:rPr>
                <w:sz w:val="28"/>
              </w:rPr>
              <w:t>93</w:t>
            </w:r>
          </w:p>
        </w:tc>
        <w:tc>
          <w:tcPr>
            <w:tcW w:type="dxa" w:w="5102"/>
          </w:tcPr>
          <w:p>
            <w:r>
              <w:rPr>
                <w:sz w:val="28"/>
              </w:rPr>
              <w:t>(2) When a sentence in the Bible has a sentence type that your language would not use for the sentence’s function, see the pages below for translation strategies.</w:t>
            </w:r>
          </w:p>
        </w:tc>
        <w:tc>
          <w:tcPr>
            <w:tcW w:type="dxa" w:w="5102"/>
          </w:tcPr>
          <w:p>
            <w:r/>
          </w:p>
        </w:tc>
      </w:tr>
      <w:tr>
        <w:tc>
          <w:tcPr>
            <w:tcW w:type="dxa" w:w="1134"/>
          </w:tcPr>
          <w:p>
            <w:r>
              <w:rPr>
                <w:sz w:val="28"/>
              </w:rPr>
              <w:t>94</w:t>
            </w:r>
          </w:p>
        </w:tc>
        <w:tc>
          <w:tcPr>
            <w:tcW w:type="dxa" w:w="5102"/>
          </w:tcPr>
          <w:p>
            <w:r>
              <w:rPr>
                <w:sz w:val="28"/>
              </w:rPr>
            </w:r>
          </w:p>
        </w:tc>
        <w:tc>
          <w:tcPr>
            <w:tcW w:type="dxa" w:w="5102"/>
          </w:tcPr>
          <w:p>
            <w:r/>
          </w:p>
        </w:tc>
      </w:tr>
      <w:tr>
        <w:tc>
          <w:tcPr>
            <w:tcW w:type="dxa" w:w="1134"/>
          </w:tcPr>
          <w:p>
            <w:r>
              <w:rPr>
                <w:sz w:val="28"/>
              </w:rPr>
              <w:t>95</w:t>
            </w:r>
          </w:p>
        </w:tc>
        <w:tc>
          <w:tcPr>
            <w:tcW w:type="dxa" w:w="5102"/>
          </w:tcPr>
          <w:p>
            <w:r>
              <w:rPr>
                <w:sz w:val="28"/>
              </w:rPr>
              <w:t>* [Statements — Other Uses](../figs-declarative/01.md)</w:t>
            </w:r>
          </w:p>
        </w:tc>
        <w:tc>
          <w:tcPr>
            <w:tcW w:type="dxa" w:w="5102"/>
          </w:tcPr>
          <w:p>
            <w:r/>
          </w:p>
        </w:tc>
      </w:tr>
      <w:tr>
        <w:tc>
          <w:tcPr>
            <w:tcW w:type="dxa" w:w="1134"/>
          </w:tcPr>
          <w:p>
            <w:r>
              <w:rPr>
                <w:sz w:val="28"/>
              </w:rPr>
              <w:t>96</w:t>
            </w:r>
          </w:p>
        </w:tc>
        <w:tc>
          <w:tcPr>
            <w:tcW w:type="dxa" w:w="5102"/>
          </w:tcPr>
          <w:p>
            <w:r>
              <w:rPr>
                <w:sz w:val="28"/>
              </w:rPr>
              <w:t>* [Rhetorical Question](../figs-rquestion/01.md)</w:t>
            </w:r>
          </w:p>
        </w:tc>
        <w:tc>
          <w:tcPr>
            <w:tcW w:type="dxa" w:w="5102"/>
          </w:tcPr>
          <w:p>
            <w:r/>
          </w:p>
        </w:tc>
      </w:tr>
      <w:tr>
        <w:tc>
          <w:tcPr>
            <w:tcW w:type="dxa" w:w="1134"/>
          </w:tcPr>
          <w:p>
            <w:r>
              <w:rPr>
                <w:sz w:val="28"/>
              </w:rPr>
              <w:t>97</w:t>
            </w:r>
          </w:p>
        </w:tc>
        <w:tc>
          <w:tcPr>
            <w:tcW w:type="dxa" w:w="5102"/>
          </w:tcPr>
          <w:p>
            <w:r>
              <w:rPr>
                <w:sz w:val="28"/>
              </w:rPr>
              <w:t>* [Imperatives — Other Uses](../figs-imperative/01.md)</w:t>
            </w:r>
          </w:p>
        </w:tc>
        <w:tc>
          <w:tcPr>
            <w:tcW w:type="dxa" w:w="5102"/>
          </w:tcPr>
          <w:p>
            <w:r/>
          </w:p>
        </w:tc>
      </w:tr>
      <w:tr>
        <w:tc>
          <w:tcPr>
            <w:tcW w:type="dxa" w:w="1134"/>
          </w:tcPr>
          <w:p>
            <w:r>
              <w:rPr>
                <w:sz w:val="28"/>
              </w:rPr>
              <w:t>98</w:t>
            </w:r>
          </w:p>
        </w:tc>
        <w:tc>
          <w:tcPr>
            <w:tcW w:type="dxa" w:w="5102"/>
          </w:tcPr>
          <w:p>
            <w:r>
              <w:rPr>
                <w:sz w:val="28"/>
              </w:rPr>
              <w:t>* [Exclamations](../figs-exclamations/01.md)</w:t>
            </w:r>
          </w:p>
        </w:tc>
        <w:tc>
          <w:tcPr>
            <w:tcW w:type="dxa" w:w="5102"/>
          </w:tcPr>
          <w:p>
            <w:r/>
          </w:p>
        </w:tc>
      </w:tr>
      <w:tr>
        <w:tc>
          <w:tcPr>
            <w:tcW w:type="dxa" w:w="1134"/>
          </w:tcPr>
          <w:p>
            <w:r>
              <w:rPr>
                <w:sz w:val="28"/>
              </w:rPr>
              <w:t>99</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